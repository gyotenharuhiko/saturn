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BA245" w14:textId="1196831A" w:rsidR="00AC718F" w:rsidRPr="00BD3106" w:rsidRDefault="0056690C" w:rsidP="0056690C">
      <w:pPr>
        <w:pStyle w:val="3"/>
        <w:keepNext w:val="0"/>
        <w:spacing w:before="0" w:after="281"/>
        <w:jc w:val="center"/>
        <w:rPr>
          <w:rFonts w:ascii="宋体" w:eastAsia="宋体" w:hAnsi="宋体" w:cs="宋体"/>
        </w:rPr>
      </w:pPr>
      <w:r w:rsidRPr="00BD3106">
        <w:rPr>
          <w:rFonts w:ascii="宋体" w:eastAsia="宋体" w:hAnsi="宋体"/>
          <w:lang w:val="zh-Hant" w:eastAsia="zh-TW"/>
        </w:rPr>
        <w:t>Interviewee_</w:t>
      </w:r>
      <w:r w:rsidR="00D52D8C">
        <w:rPr>
          <w:rFonts w:ascii="宋体" w:eastAsia="宋体" w:hAnsi="宋体"/>
          <w:lang w:val="zh-Hant" w:eastAsia="zh-TW"/>
        </w:rPr>
        <w:t>6</w:t>
      </w:r>
      <w:r w:rsidRPr="00BD3106">
        <w:rPr>
          <w:rFonts w:ascii="宋体" w:eastAsia="宋体" w:hAnsi="宋体"/>
          <w:lang w:val="zh-Hant" w:eastAsia="zh-TW"/>
        </w:rPr>
        <w:t xml:space="preserve"> W</w:t>
      </w:r>
      <w:r w:rsidR="00BD3106" w:rsidRPr="00BD3106">
        <w:rPr>
          <w:rFonts w:ascii="宋体" w:eastAsia="宋体" w:hAnsi="宋体" w:hint="eastAsia"/>
          <w:lang w:val="zh-Hant" w:eastAsia="zh-TW"/>
        </w:rPr>
        <w:t>ei</w:t>
      </w:r>
      <w:r w:rsidR="00BD3106" w:rsidRPr="00BD3106">
        <w:rPr>
          <w:rFonts w:ascii="宋体" w:eastAsia="宋体" w:hAnsi="宋体"/>
          <w:lang w:val="zh-Hant" w:eastAsia="zh-TW"/>
        </w:rPr>
        <w:t xml:space="preserve"> Y</w:t>
      </w:r>
      <w:r w:rsidR="00BD3106" w:rsidRPr="00BD3106">
        <w:rPr>
          <w:rFonts w:ascii="宋体" w:eastAsia="宋体" w:hAnsi="宋体" w:hint="eastAsia"/>
          <w:lang w:val="zh-Hant" w:eastAsia="zh-TW"/>
        </w:rPr>
        <w:t>i</w:t>
      </w:r>
    </w:p>
    <w:p w14:paraId="1A324B81" w14:textId="77777777" w:rsidR="00AC4B01" w:rsidRPr="00BD3106" w:rsidRDefault="00CB069D">
      <w:pPr>
        <w:spacing w:before="240" w:after="240"/>
        <w:rPr>
          <w:rFonts w:ascii="宋体" w:eastAsia="宋体" w:hAnsi="宋体" w:cs="宋体"/>
          <w:sz w:val="21"/>
          <w:szCs w:val="21"/>
          <w:lang w:eastAsia="zh-TW"/>
        </w:rPr>
      </w:pPr>
      <w:r w:rsidRPr="00BD3106">
        <w:rPr>
          <w:rFonts w:ascii="宋体" w:eastAsia="宋体" w:hAnsi="宋体"/>
          <w:sz w:val="21"/>
          <w:szCs w:val="21"/>
          <w:lang w:val="zh-Hant" w:eastAsia="zh-TW"/>
        </w:rPr>
        <w:t>Q：</w:t>
      </w:r>
      <w:r w:rsidR="00222089" w:rsidRPr="00BD3106">
        <w:rPr>
          <w:rFonts w:ascii="宋体" w:eastAsia="宋体" w:hAnsi="宋体"/>
          <w:sz w:val="21"/>
          <w:szCs w:val="21"/>
          <w:lang w:val="zh-Hant" w:eastAsia="zh-TW"/>
        </w:rPr>
        <w:t xml:space="preserve">你觀看音樂節的次數是多少次？ </w:t>
      </w:r>
    </w:p>
    <w:p w14:paraId="0B487A86" w14:textId="77777777" w:rsidR="00AC4B01" w:rsidRPr="00BD3106" w:rsidRDefault="00AC4B01">
      <w:pPr>
        <w:spacing w:before="240" w:after="240"/>
        <w:rPr>
          <w:rFonts w:ascii="宋体" w:eastAsia="宋体" w:hAnsi="宋体" w:cs="宋体"/>
          <w:sz w:val="21"/>
          <w:szCs w:val="21"/>
          <w:lang w:eastAsia="zh-TW"/>
        </w:rPr>
      </w:pPr>
      <w:r w:rsidRPr="00BD3106">
        <w:rPr>
          <w:rFonts w:ascii="宋体" w:eastAsia="宋体" w:hAnsi="宋体"/>
          <w:sz w:val="21"/>
          <w:szCs w:val="21"/>
          <w:lang w:val="zh-Hant" w:eastAsia="zh-TW"/>
        </w:rPr>
        <w:t>A：</w:t>
      </w:r>
      <w:r w:rsidR="00222089" w:rsidRPr="00BD3106">
        <w:rPr>
          <w:rFonts w:ascii="宋体" w:eastAsia="宋体" w:hAnsi="宋体"/>
          <w:sz w:val="21"/>
          <w:szCs w:val="21"/>
          <w:lang w:val="zh-Hant" w:eastAsia="zh-TW"/>
        </w:rPr>
        <w:t xml:space="preserve">兩次。 </w:t>
      </w:r>
    </w:p>
    <w:p w14:paraId="1D76DB22" w14:textId="3D6C67E1" w:rsidR="00AC718F" w:rsidRPr="00BD3106" w:rsidRDefault="00AC4B01">
      <w:pPr>
        <w:spacing w:before="240" w:after="240"/>
        <w:rPr>
          <w:rFonts w:ascii="宋体" w:eastAsia="宋体" w:hAnsi="宋体" w:cs="宋体"/>
          <w:sz w:val="21"/>
          <w:szCs w:val="21"/>
          <w:lang w:eastAsia="zh-TW"/>
        </w:rPr>
      </w:pPr>
      <w:r w:rsidRPr="00BD3106">
        <w:rPr>
          <w:rFonts w:ascii="宋体" w:eastAsia="宋体" w:hAnsi="宋体"/>
          <w:sz w:val="21"/>
          <w:szCs w:val="21"/>
          <w:lang w:val="zh-Hant" w:eastAsia="zh-TW"/>
        </w:rPr>
        <w:t>Q：</w:t>
      </w:r>
      <w:r w:rsidR="00222089" w:rsidRPr="00BD3106">
        <w:rPr>
          <w:rFonts w:ascii="宋体" w:eastAsia="宋体" w:hAnsi="宋体"/>
          <w:sz w:val="21"/>
          <w:szCs w:val="21"/>
          <w:lang w:val="zh-Hant" w:eastAsia="zh-TW"/>
        </w:rPr>
        <w:t>你一般是如何得知有一個音樂節</w:t>
      </w:r>
      <w:r w:rsidRPr="00BD3106">
        <w:rPr>
          <w:rFonts w:ascii="宋体" w:eastAsia="宋体" w:hAnsi="宋体"/>
          <w:sz w:val="21"/>
          <w:szCs w:val="21"/>
          <w:lang w:val="zh-Hant" w:eastAsia="zh-TW"/>
        </w:rPr>
        <w:t xml:space="preserve">要開辦？ </w:t>
      </w:r>
    </w:p>
    <w:p w14:paraId="73C16816" w14:textId="6028580F" w:rsidR="00AC718F" w:rsidRPr="00BD3106" w:rsidRDefault="00B65E86">
      <w:pPr>
        <w:spacing w:before="240" w:after="240"/>
        <w:rPr>
          <w:rFonts w:ascii="宋体" w:eastAsia="宋体" w:hAnsi="宋体" w:cs="宋体"/>
          <w:sz w:val="21"/>
          <w:szCs w:val="21"/>
          <w:lang w:eastAsia="zh-TW"/>
        </w:rPr>
      </w:pPr>
      <w:r w:rsidRPr="00BD3106">
        <w:rPr>
          <w:rFonts w:ascii="宋体" w:eastAsia="宋体" w:hAnsi="宋体"/>
          <w:sz w:val="21"/>
          <w:szCs w:val="21"/>
          <w:lang w:val="zh-Hant" w:eastAsia="zh-TW"/>
        </w:rPr>
        <w:t>A：</w:t>
      </w:r>
      <w:r w:rsidR="00222089" w:rsidRPr="00BD3106">
        <w:rPr>
          <w:rFonts w:ascii="宋体" w:eastAsia="宋体" w:hAnsi="宋体"/>
          <w:sz w:val="21"/>
          <w:szCs w:val="21"/>
          <w:lang w:val="zh-Hant" w:eastAsia="zh-TW"/>
        </w:rPr>
        <w:t xml:space="preserve">因為我看到音樂節都是有我很喜歡的人，所以我才會去通過這個人去關注到音樂節的資訊。 </w:t>
      </w:r>
    </w:p>
    <w:p w14:paraId="5DC311CC" w14:textId="3C0FE89E" w:rsidR="00AC718F" w:rsidRPr="00BD3106" w:rsidRDefault="00B65E86">
      <w:pPr>
        <w:spacing w:before="240" w:after="240"/>
        <w:rPr>
          <w:rFonts w:ascii="宋体" w:eastAsia="宋体" w:hAnsi="宋体" w:cs="宋体"/>
          <w:sz w:val="21"/>
          <w:szCs w:val="21"/>
          <w:lang w:eastAsia="zh-TW"/>
        </w:rPr>
      </w:pPr>
      <w:r w:rsidRPr="00BD3106">
        <w:rPr>
          <w:rFonts w:ascii="宋体" w:eastAsia="宋体" w:hAnsi="宋体"/>
          <w:sz w:val="21"/>
          <w:szCs w:val="21"/>
          <w:lang w:val="zh-Hant" w:eastAsia="zh-TW"/>
        </w:rPr>
        <w:t>Q：</w:t>
      </w:r>
      <w:r w:rsidR="00222089" w:rsidRPr="00BD3106">
        <w:rPr>
          <w:rFonts w:ascii="宋体" w:eastAsia="宋体" w:hAnsi="宋体"/>
          <w:sz w:val="21"/>
          <w:szCs w:val="21"/>
          <w:lang w:val="zh-Hant" w:eastAsia="zh-TW"/>
        </w:rPr>
        <w:t xml:space="preserve">你的意思說是在微博上是嗎？ </w:t>
      </w:r>
    </w:p>
    <w:p w14:paraId="134F97CF" w14:textId="77777777" w:rsidR="00422A97" w:rsidRPr="00BD3106" w:rsidRDefault="00B65E86">
      <w:pPr>
        <w:spacing w:before="240" w:after="240"/>
        <w:rPr>
          <w:rFonts w:ascii="宋体" w:eastAsia="宋体" w:hAnsi="宋体" w:cs="宋体"/>
          <w:sz w:val="21"/>
          <w:szCs w:val="21"/>
          <w:lang w:eastAsia="zh-TW"/>
        </w:rPr>
      </w:pPr>
      <w:r w:rsidRPr="00BD3106">
        <w:rPr>
          <w:rFonts w:ascii="宋体" w:eastAsia="宋体" w:hAnsi="宋体"/>
          <w:sz w:val="21"/>
          <w:szCs w:val="21"/>
          <w:lang w:val="zh-Hant" w:eastAsia="zh-TW"/>
        </w:rPr>
        <w:t>A：</w:t>
      </w:r>
      <w:r w:rsidR="00222089" w:rsidRPr="00BD3106">
        <w:rPr>
          <w:rFonts w:ascii="宋体" w:eastAsia="宋体" w:hAnsi="宋体"/>
          <w:sz w:val="21"/>
          <w:szCs w:val="21"/>
          <w:lang w:val="zh-Hant" w:eastAsia="zh-TW"/>
        </w:rPr>
        <w:t xml:space="preserve">具體的媒介途徑的話，都是微博或者是朋友分享給我的。 </w:t>
      </w:r>
    </w:p>
    <w:p w14:paraId="3C6BF580" w14:textId="0DD25431" w:rsidR="00AC718F" w:rsidRPr="00BD3106" w:rsidRDefault="00422A97">
      <w:pPr>
        <w:spacing w:before="240" w:after="240"/>
        <w:rPr>
          <w:rFonts w:ascii="宋体" w:eastAsia="宋体" w:hAnsi="宋体" w:cs="宋体"/>
          <w:sz w:val="21"/>
          <w:szCs w:val="21"/>
          <w:lang w:eastAsia="zh-TW"/>
        </w:rPr>
      </w:pPr>
      <w:r w:rsidRPr="00BD3106">
        <w:rPr>
          <w:rFonts w:ascii="宋体" w:eastAsia="宋体" w:hAnsi="宋体"/>
          <w:sz w:val="21"/>
          <w:szCs w:val="21"/>
          <w:lang w:val="zh-Hant" w:eastAsia="zh-TW"/>
        </w:rPr>
        <w:t>Q：</w:t>
      </w:r>
      <w:r w:rsidR="00222089" w:rsidRPr="00BD3106">
        <w:rPr>
          <w:rFonts w:ascii="宋体" w:eastAsia="宋体" w:hAnsi="宋体"/>
          <w:sz w:val="21"/>
          <w:szCs w:val="21"/>
          <w:lang w:val="zh-Hant" w:eastAsia="zh-TW"/>
        </w:rPr>
        <w:t xml:space="preserve">所以你一般看音樂節主要是為了去看你喜歡的演出嘉賓對嗎？ </w:t>
      </w:r>
    </w:p>
    <w:p w14:paraId="28294DEA" w14:textId="6565264F" w:rsidR="00AC718F" w:rsidRPr="00BD3106" w:rsidRDefault="00422A97">
      <w:pPr>
        <w:spacing w:before="240" w:after="240"/>
        <w:rPr>
          <w:rFonts w:ascii="宋体" w:eastAsia="宋体" w:hAnsi="宋体" w:cs="宋体"/>
          <w:sz w:val="21"/>
          <w:szCs w:val="21"/>
          <w:lang w:eastAsia="zh-TW"/>
        </w:rPr>
      </w:pPr>
      <w:r w:rsidRPr="00BD3106">
        <w:rPr>
          <w:rFonts w:ascii="宋体" w:eastAsia="宋体" w:hAnsi="宋体"/>
          <w:sz w:val="21"/>
          <w:szCs w:val="21"/>
          <w:lang w:val="zh-Hant" w:eastAsia="zh-TW"/>
        </w:rPr>
        <w:t>A：</w:t>
      </w:r>
      <w:r w:rsidR="00222089" w:rsidRPr="00BD3106">
        <w:rPr>
          <w:rFonts w:ascii="宋体" w:eastAsia="宋体" w:hAnsi="宋体"/>
          <w:sz w:val="21"/>
          <w:szCs w:val="21"/>
          <w:lang w:val="zh-Hant" w:eastAsia="zh-TW"/>
        </w:rPr>
        <w:t xml:space="preserve">對。 當然就是因為音樂節都是同質化的音樂節，就是一個嘉賓，他肯定是有一個風格的有很多嘉賓，然後如果你喜歡的人在的話，基本上音樂節也是有很多你比較瞭解比較喜歡的人。 </w:t>
      </w:r>
    </w:p>
    <w:p w14:paraId="539ED9A8" w14:textId="03A569B7" w:rsidR="00AC718F" w:rsidRPr="00BD3106" w:rsidRDefault="00384B30">
      <w:pPr>
        <w:spacing w:before="240" w:after="240"/>
        <w:rPr>
          <w:rFonts w:ascii="宋体" w:eastAsia="宋体" w:hAnsi="宋体" w:cs="宋体"/>
          <w:sz w:val="21"/>
          <w:szCs w:val="21"/>
          <w:lang w:eastAsia="zh-TW"/>
        </w:rPr>
      </w:pPr>
      <w:r w:rsidRPr="00BD3106">
        <w:rPr>
          <w:rFonts w:ascii="宋体" w:eastAsia="宋体" w:hAnsi="宋体"/>
          <w:sz w:val="21"/>
          <w:szCs w:val="21"/>
          <w:lang w:val="zh-Hant" w:eastAsia="zh-TW"/>
        </w:rPr>
        <w:t>Q：</w:t>
      </w:r>
      <w:r w:rsidR="00222089" w:rsidRPr="00BD3106">
        <w:rPr>
          <w:rFonts w:ascii="宋体" w:eastAsia="宋体" w:hAnsi="宋体"/>
          <w:sz w:val="21"/>
          <w:szCs w:val="21"/>
          <w:lang w:val="zh-Hant" w:eastAsia="zh-TW"/>
        </w:rPr>
        <w:t xml:space="preserve">在啟程出發去看音樂節之前，你會想要獲取哪些資訊？ </w:t>
      </w:r>
    </w:p>
    <w:p w14:paraId="0B74F7BE" w14:textId="2C9041D1" w:rsidR="00AC718F" w:rsidRPr="00BD3106" w:rsidRDefault="006472A9">
      <w:pPr>
        <w:spacing w:before="240" w:after="240"/>
        <w:rPr>
          <w:rFonts w:ascii="宋体" w:eastAsia="宋体" w:hAnsi="宋体" w:cs="宋体"/>
          <w:sz w:val="21"/>
          <w:szCs w:val="21"/>
          <w:lang w:eastAsia="zh-TW"/>
        </w:rPr>
      </w:pPr>
      <w:r w:rsidRPr="00BD3106">
        <w:rPr>
          <w:rFonts w:ascii="宋体" w:eastAsia="宋体" w:hAnsi="宋体"/>
          <w:sz w:val="21"/>
          <w:szCs w:val="21"/>
          <w:lang w:val="zh-Hant" w:eastAsia="zh-TW"/>
        </w:rPr>
        <w:t>A：</w:t>
      </w:r>
      <w:r w:rsidR="00222089" w:rsidRPr="00BD3106">
        <w:rPr>
          <w:rFonts w:ascii="宋体" w:eastAsia="宋体" w:hAnsi="宋体"/>
          <w:sz w:val="21"/>
          <w:szCs w:val="21"/>
          <w:lang w:val="zh-Hant" w:eastAsia="zh-TW"/>
        </w:rPr>
        <w:t>我其實主要是通過社交媒體去獲取資訊，因為像國內的音樂節的話，它其實在參加音樂節之前都會有一個經常參加的人或者是主辦方的人，他會建立微信群。 然後你通過微信群可以實時瞭解到音樂節的資訊，比如說它更新了哪些嘉賓，或者是它的地點時間有什麼變動之類的，你在微信群裡面，而且可以和一些有相同興趣愛好的同</w:t>
      </w:r>
      <w:r w:rsidR="00E73C83" w:rsidRPr="00BD3106">
        <w:rPr>
          <w:rFonts w:ascii="宋体" w:eastAsia="宋体" w:hAnsi="宋体"/>
          <w:sz w:val="21"/>
          <w:szCs w:val="21"/>
          <w:lang w:val="zh-Hant" w:eastAsia="zh-TW"/>
        </w:rPr>
        <w:t>好</w:t>
      </w:r>
      <w:r w:rsidR="00222089" w:rsidRPr="00BD3106">
        <w:rPr>
          <w:rFonts w:ascii="宋体" w:eastAsia="宋体" w:hAnsi="宋体"/>
          <w:sz w:val="21"/>
          <w:szCs w:val="21"/>
          <w:lang w:val="zh-Hant" w:eastAsia="zh-TW"/>
        </w:rPr>
        <w:t xml:space="preserve">們討論關於音樂節的一些事情。 </w:t>
      </w:r>
    </w:p>
    <w:p w14:paraId="0DE728F5" w14:textId="77777777" w:rsidR="00372117" w:rsidRPr="00BD3106" w:rsidRDefault="00E73C83">
      <w:pPr>
        <w:spacing w:before="240" w:after="240"/>
        <w:rPr>
          <w:rFonts w:ascii="宋体" w:eastAsia="宋体" w:hAnsi="宋体" w:cs="宋体"/>
          <w:sz w:val="21"/>
          <w:szCs w:val="21"/>
          <w:lang w:eastAsia="zh-TW"/>
        </w:rPr>
      </w:pPr>
      <w:r w:rsidRPr="00BD3106">
        <w:rPr>
          <w:rFonts w:ascii="宋体" w:eastAsia="宋体" w:hAnsi="宋体"/>
          <w:sz w:val="21"/>
          <w:szCs w:val="21"/>
          <w:lang w:val="zh-Hant" w:eastAsia="zh-TW"/>
        </w:rPr>
        <w:t>Q：</w:t>
      </w:r>
      <w:r w:rsidR="00222089" w:rsidRPr="00BD3106">
        <w:rPr>
          <w:rFonts w:ascii="宋体" w:eastAsia="宋体" w:hAnsi="宋体"/>
          <w:sz w:val="21"/>
          <w:szCs w:val="21"/>
          <w:lang w:val="zh-Hant" w:eastAsia="zh-TW"/>
        </w:rPr>
        <w:t>所以你其實是通過微信群的方式，而不是通過平臺或者網站</w:t>
      </w:r>
      <w:r w:rsidRPr="00BD3106">
        <w:rPr>
          <w:rFonts w:ascii="宋体" w:eastAsia="宋体" w:hAnsi="宋体"/>
          <w:sz w:val="21"/>
          <w:szCs w:val="21"/>
          <w:lang w:val="zh-Hant" w:eastAsia="zh-TW"/>
        </w:rPr>
        <w:t xml:space="preserve">？ </w:t>
      </w:r>
    </w:p>
    <w:p w14:paraId="399136DE" w14:textId="65E4BF98" w:rsidR="00AC718F" w:rsidRPr="00BD3106" w:rsidRDefault="00372117">
      <w:pPr>
        <w:spacing w:before="240" w:after="240"/>
        <w:rPr>
          <w:rFonts w:ascii="宋体" w:eastAsia="宋体" w:hAnsi="宋体" w:cs="宋体"/>
          <w:sz w:val="21"/>
          <w:szCs w:val="21"/>
          <w:lang w:eastAsia="zh-TW"/>
        </w:rPr>
      </w:pPr>
      <w:r w:rsidRPr="00BD3106">
        <w:rPr>
          <w:rFonts w:ascii="宋体" w:eastAsia="宋体" w:hAnsi="宋体"/>
          <w:sz w:val="21"/>
          <w:szCs w:val="21"/>
          <w:lang w:val="zh-Hant" w:eastAsia="zh-TW"/>
        </w:rPr>
        <w:t>A：</w:t>
      </w:r>
      <w:r w:rsidR="00222089" w:rsidRPr="00BD3106">
        <w:rPr>
          <w:rFonts w:ascii="宋体" w:eastAsia="宋体" w:hAnsi="宋体"/>
          <w:sz w:val="21"/>
          <w:szCs w:val="21"/>
          <w:lang w:val="zh-Hant" w:eastAsia="zh-TW"/>
        </w:rPr>
        <w:t xml:space="preserve">對，但是我獲取微信群進入的方式一般都是通過微博，比如說微博下面有評論，就是說組建了一個音樂節的群。 </w:t>
      </w:r>
    </w:p>
    <w:p w14:paraId="12F2C136" w14:textId="4D0828A8" w:rsidR="00AC718F" w:rsidRPr="00BD3106" w:rsidRDefault="00372117">
      <w:pPr>
        <w:spacing w:before="240" w:after="240"/>
        <w:rPr>
          <w:rFonts w:ascii="宋体" w:eastAsia="宋体" w:hAnsi="宋体" w:cs="宋体"/>
          <w:sz w:val="21"/>
          <w:szCs w:val="21"/>
          <w:lang w:eastAsia="zh-TW"/>
        </w:rPr>
      </w:pPr>
      <w:r w:rsidRPr="00BD3106">
        <w:rPr>
          <w:rFonts w:ascii="宋体" w:eastAsia="宋体" w:hAnsi="宋体"/>
          <w:sz w:val="21"/>
          <w:szCs w:val="21"/>
          <w:lang w:val="zh-Hant" w:eastAsia="zh-TW"/>
        </w:rPr>
        <w:t>Q：</w:t>
      </w:r>
      <w:r w:rsidR="00222089" w:rsidRPr="00BD3106">
        <w:rPr>
          <w:rFonts w:ascii="宋体" w:eastAsia="宋体" w:hAnsi="宋体"/>
          <w:sz w:val="21"/>
          <w:szCs w:val="21"/>
          <w:lang w:val="zh-Hant" w:eastAsia="zh-TW"/>
        </w:rPr>
        <w:t xml:space="preserve">因為其實挺多音樂節的主辦，他都會在自己的微信公眾號上去公佈很多他們各種各樣的資訊，為什麼你不會想通過這種方式來獲取？ </w:t>
      </w:r>
    </w:p>
    <w:p w14:paraId="510E544D" w14:textId="6A295A39" w:rsidR="00AC718F" w:rsidRPr="00BD3106" w:rsidRDefault="00123F27">
      <w:pPr>
        <w:spacing w:before="240" w:after="240"/>
        <w:rPr>
          <w:rFonts w:ascii="宋体" w:eastAsia="宋体" w:hAnsi="宋体" w:cs="宋体"/>
          <w:sz w:val="21"/>
          <w:szCs w:val="21"/>
          <w:lang w:eastAsia="zh-TW"/>
        </w:rPr>
      </w:pPr>
      <w:r w:rsidRPr="00BD3106">
        <w:rPr>
          <w:rFonts w:ascii="宋体" w:eastAsia="宋体" w:hAnsi="宋体"/>
          <w:sz w:val="21"/>
          <w:szCs w:val="21"/>
          <w:lang w:val="zh-Hant" w:eastAsia="zh-TW"/>
        </w:rPr>
        <w:t>A：</w:t>
      </w:r>
      <w:r w:rsidR="00222089" w:rsidRPr="00BD3106">
        <w:rPr>
          <w:rFonts w:ascii="宋体" w:eastAsia="宋体" w:hAnsi="宋体"/>
          <w:sz w:val="21"/>
          <w:szCs w:val="21"/>
          <w:lang w:val="zh-Hant" w:eastAsia="zh-TW"/>
        </w:rPr>
        <w:t>因為我平時關注這種公眾號比較少，而且如果你進群的話，他們就會把這些資訊都第一時間分享到群，你看起來比較方便，你不可能說每天去關注公眾號發了什麼。 微信群的話，它就會更即時更直接，我覺得，因為我不會每天關注在公眾號和微博上面，我可能就是刷個微信，我就能看到他發在群裡的消息，我就能看到就不用特意點到公眾號裡面去找。 而且像這種群的話</w:t>
      </w:r>
      <w:r w:rsidR="006B2172" w:rsidRPr="00BD3106">
        <w:rPr>
          <w:rFonts w:ascii="宋体" w:eastAsia="宋体" w:hAnsi="宋体"/>
          <w:sz w:val="21"/>
          <w:szCs w:val="21"/>
          <w:lang w:val="zh-Hant" w:eastAsia="zh-TW"/>
        </w:rPr>
        <w:t>，</w:t>
      </w:r>
      <w:r w:rsidR="00222089" w:rsidRPr="00BD3106">
        <w:rPr>
          <w:rFonts w:ascii="宋体" w:eastAsia="宋体" w:hAnsi="宋体"/>
          <w:sz w:val="21"/>
          <w:szCs w:val="21"/>
          <w:lang w:val="zh-Hant" w:eastAsia="zh-TW"/>
        </w:rPr>
        <w:t>一般他都會比如說哪怕音樂節結束了，然後他可能也會給你推在你這個地點周邊的或者是同類型的一些演出</w:t>
      </w:r>
      <w:r w:rsidR="009B7DEF" w:rsidRPr="00BD3106">
        <w:rPr>
          <w:rFonts w:ascii="宋体" w:eastAsia="宋体" w:hAnsi="宋体"/>
          <w:sz w:val="21"/>
          <w:szCs w:val="21"/>
          <w:lang w:val="zh-Hant" w:eastAsia="zh-TW"/>
        </w:rPr>
        <w:t>，</w:t>
      </w:r>
      <w:r w:rsidR="00222089" w:rsidRPr="00BD3106">
        <w:rPr>
          <w:rFonts w:ascii="宋体" w:eastAsia="宋体" w:hAnsi="宋体"/>
          <w:sz w:val="21"/>
          <w:szCs w:val="21"/>
          <w:lang w:val="zh-Hant" w:eastAsia="zh-TW"/>
        </w:rPr>
        <w:t>推在群裡面，那樣的話其實你的資訊獲取的管道就更方便</w:t>
      </w:r>
      <w:r w:rsidR="009B7DEF" w:rsidRPr="00BD3106">
        <w:rPr>
          <w:rFonts w:ascii="宋体" w:eastAsia="宋体" w:hAnsi="宋体"/>
          <w:sz w:val="21"/>
          <w:szCs w:val="21"/>
          <w:lang w:val="zh-Hant" w:eastAsia="zh-TW"/>
        </w:rPr>
        <w:t xml:space="preserve">。 </w:t>
      </w:r>
    </w:p>
    <w:p w14:paraId="2DC4E7AA" w14:textId="20329117" w:rsidR="00AC718F" w:rsidRPr="00BD3106" w:rsidRDefault="009B7DEF">
      <w:pPr>
        <w:spacing w:before="240" w:after="240"/>
        <w:rPr>
          <w:rFonts w:ascii="宋体" w:eastAsia="宋体" w:hAnsi="宋体" w:cs="宋体"/>
          <w:sz w:val="21"/>
          <w:szCs w:val="21"/>
          <w:lang w:eastAsia="zh-TW"/>
        </w:rPr>
      </w:pPr>
      <w:r w:rsidRPr="00BD3106">
        <w:rPr>
          <w:rFonts w:ascii="宋体" w:eastAsia="宋体" w:hAnsi="宋体"/>
          <w:sz w:val="21"/>
          <w:szCs w:val="21"/>
          <w:lang w:val="zh-Hant" w:eastAsia="zh-TW"/>
        </w:rPr>
        <w:t>Q：</w:t>
      </w:r>
      <w:r w:rsidR="00222089" w:rsidRPr="00BD3106">
        <w:rPr>
          <w:rFonts w:ascii="宋体" w:eastAsia="宋体" w:hAnsi="宋体"/>
          <w:sz w:val="21"/>
          <w:szCs w:val="21"/>
          <w:lang w:val="zh-Hant" w:eastAsia="zh-TW"/>
        </w:rPr>
        <w:t xml:space="preserve">意思是說你在結束音樂節的觀看之後，你也不會立刻的退出那個群，因為那個群它其實還會繼續的給你提供一些資訊是吧？ </w:t>
      </w:r>
    </w:p>
    <w:p w14:paraId="19C163FA" w14:textId="77777777" w:rsidR="00296502" w:rsidRPr="00BD3106" w:rsidRDefault="00296502">
      <w:pPr>
        <w:spacing w:before="240" w:after="240"/>
        <w:rPr>
          <w:rFonts w:ascii="宋体" w:eastAsia="宋体" w:hAnsi="宋体" w:cs="宋体"/>
          <w:sz w:val="21"/>
          <w:szCs w:val="21"/>
          <w:lang w:eastAsia="zh-TW"/>
        </w:rPr>
      </w:pPr>
      <w:r w:rsidRPr="00BD3106">
        <w:rPr>
          <w:rFonts w:ascii="宋体" w:eastAsia="宋体" w:hAnsi="宋体"/>
          <w:sz w:val="21"/>
          <w:szCs w:val="21"/>
          <w:lang w:val="zh-Hant" w:eastAsia="zh-TW"/>
        </w:rPr>
        <w:t>A：對。</w:t>
      </w:r>
    </w:p>
    <w:p w14:paraId="4C364B68" w14:textId="7D4CCC57" w:rsidR="00AC718F" w:rsidRPr="00BD3106" w:rsidRDefault="00296502">
      <w:pPr>
        <w:spacing w:before="240" w:after="240"/>
        <w:rPr>
          <w:rFonts w:ascii="宋体" w:eastAsia="宋体" w:hAnsi="宋体" w:cs="宋体"/>
          <w:sz w:val="21"/>
          <w:szCs w:val="21"/>
          <w:lang w:eastAsia="zh-TW"/>
        </w:rPr>
      </w:pPr>
      <w:r w:rsidRPr="00BD3106">
        <w:rPr>
          <w:rFonts w:ascii="宋体" w:eastAsia="宋体" w:hAnsi="宋体"/>
          <w:sz w:val="21"/>
          <w:szCs w:val="21"/>
          <w:lang w:val="zh-Hant" w:eastAsia="zh-TW"/>
        </w:rPr>
        <w:lastRenderedPageBreak/>
        <w:t>Q：</w:t>
      </w:r>
      <w:r w:rsidR="00222089" w:rsidRPr="00BD3106">
        <w:rPr>
          <w:rFonts w:ascii="宋体" w:eastAsia="宋体" w:hAnsi="宋体"/>
          <w:sz w:val="21"/>
          <w:szCs w:val="21"/>
          <w:lang w:val="zh-Hant" w:eastAsia="zh-TW"/>
        </w:rPr>
        <w:t>那就是除了獲取這些必要的資訊之外，你還會去為音樂節的觀看做哪些準備呢？ 比方說因為他其實有很多的參演嘉賓，你會去提前聽那些人的歌，或者說你可能提前購置一些衣服之類的</w:t>
      </w:r>
      <w:r w:rsidRPr="00BD3106">
        <w:rPr>
          <w:rFonts w:ascii="宋体" w:eastAsia="宋体" w:hAnsi="宋体"/>
          <w:sz w:val="21"/>
          <w:szCs w:val="21"/>
          <w:lang w:val="zh-Hant" w:eastAsia="zh-TW"/>
        </w:rPr>
        <w:t xml:space="preserve">嗎？ </w:t>
      </w:r>
    </w:p>
    <w:p w14:paraId="0721DEFF" w14:textId="18223226" w:rsidR="00AC718F" w:rsidRPr="00BD3106" w:rsidRDefault="00296502">
      <w:pPr>
        <w:spacing w:before="240" w:after="240"/>
        <w:rPr>
          <w:rFonts w:ascii="宋体" w:eastAsia="宋体" w:hAnsi="宋体" w:cs="宋体"/>
          <w:sz w:val="21"/>
          <w:szCs w:val="21"/>
          <w:lang w:eastAsia="zh-TW"/>
        </w:rPr>
      </w:pPr>
      <w:r w:rsidRPr="00BD3106">
        <w:rPr>
          <w:rFonts w:ascii="宋体" w:eastAsia="宋体" w:hAnsi="宋体"/>
          <w:sz w:val="21"/>
          <w:szCs w:val="21"/>
          <w:lang w:val="zh-Hant" w:eastAsia="zh-TW"/>
        </w:rPr>
        <w:t xml:space="preserve">A：都會。 </w:t>
      </w:r>
      <w:r w:rsidR="00222089" w:rsidRPr="00BD3106">
        <w:rPr>
          <w:rFonts w:ascii="宋体" w:eastAsia="宋体" w:hAnsi="宋体"/>
          <w:sz w:val="21"/>
          <w:szCs w:val="21"/>
          <w:lang w:val="zh-Hant" w:eastAsia="zh-TW"/>
        </w:rPr>
        <w:t xml:space="preserve">因為我大學有一次看音樂節的時候，就是在去的路上，地鐵上還在學他們的歌。 因為你在現場也不能說沒聽到過的歌，你就呆呆的站在那，你要付出一點反應，不然會很尷尬。 </w:t>
      </w:r>
    </w:p>
    <w:p w14:paraId="049DA5C8" w14:textId="77777777" w:rsidR="00296502" w:rsidRPr="00BD3106" w:rsidRDefault="00296502">
      <w:pPr>
        <w:spacing w:before="240" w:after="240"/>
        <w:rPr>
          <w:rFonts w:ascii="宋体" w:eastAsia="宋体" w:hAnsi="宋体" w:cs="宋体"/>
          <w:sz w:val="21"/>
          <w:szCs w:val="21"/>
          <w:lang w:eastAsia="zh-TW"/>
        </w:rPr>
      </w:pPr>
      <w:r w:rsidRPr="00BD3106">
        <w:rPr>
          <w:rFonts w:ascii="宋体" w:eastAsia="宋体" w:hAnsi="宋体"/>
          <w:sz w:val="21"/>
          <w:szCs w:val="21"/>
          <w:lang w:val="zh-Hant" w:eastAsia="zh-TW"/>
        </w:rPr>
        <w:t>Q：</w:t>
      </w:r>
      <w:r w:rsidR="00222089" w:rsidRPr="00BD3106">
        <w:rPr>
          <w:rFonts w:ascii="宋体" w:eastAsia="宋体" w:hAnsi="宋体"/>
          <w:sz w:val="21"/>
          <w:szCs w:val="21"/>
          <w:lang w:val="zh-Hant" w:eastAsia="zh-TW"/>
        </w:rPr>
        <w:t>你一般是如何去找到說這個人他哪些歌是很值得聽的</w:t>
      </w:r>
      <w:r w:rsidRPr="00BD3106">
        <w:rPr>
          <w:rFonts w:ascii="宋体" w:eastAsia="宋体" w:hAnsi="宋体"/>
          <w:sz w:val="21"/>
          <w:szCs w:val="21"/>
          <w:lang w:val="zh-Hant" w:eastAsia="zh-TW"/>
        </w:rPr>
        <w:t xml:space="preserve">？ </w:t>
      </w:r>
    </w:p>
    <w:p w14:paraId="46342C71" w14:textId="46DC8BCC" w:rsidR="00AC718F" w:rsidRPr="00BD3106" w:rsidRDefault="00296502">
      <w:pPr>
        <w:spacing w:before="240" w:after="240"/>
        <w:rPr>
          <w:rFonts w:ascii="宋体" w:eastAsia="宋体" w:hAnsi="宋体" w:cs="宋体"/>
          <w:sz w:val="21"/>
          <w:szCs w:val="21"/>
          <w:lang w:eastAsia="zh-TW"/>
        </w:rPr>
      </w:pPr>
      <w:r w:rsidRPr="00BD3106">
        <w:rPr>
          <w:rFonts w:ascii="宋体" w:eastAsia="宋体" w:hAnsi="宋体"/>
          <w:sz w:val="21"/>
          <w:szCs w:val="21"/>
          <w:lang w:val="zh-Hant" w:eastAsia="zh-TW"/>
        </w:rPr>
        <w:t>A：</w:t>
      </w:r>
      <w:r w:rsidR="00222089" w:rsidRPr="00BD3106">
        <w:rPr>
          <w:rFonts w:ascii="宋体" w:eastAsia="宋体" w:hAnsi="宋体"/>
          <w:sz w:val="21"/>
          <w:szCs w:val="21"/>
          <w:lang w:val="zh-Hant" w:eastAsia="zh-TW"/>
        </w:rPr>
        <w:t xml:space="preserve">一般的話在音樂的流媒體平臺上面去搜索他們的名字，然後排在前面的，或者是他們最近新出的專輯就點專輯那一點，因為他們一般都會唱自己的新歌和最出名的歌，在演出的時候。 </w:t>
      </w:r>
    </w:p>
    <w:p w14:paraId="58E98793" w14:textId="047D988B" w:rsidR="00AC718F" w:rsidRPr="00BD3106" w:rsidRDefault="00296502">
      <w:pPr>
        <w:spacing w:before="240" w:after="240"/>
        <w:rPr>
          <w:rFonts w:ascii="宋体" w:eastAsia="宋体" w:hAnsi="宋体" w:cs="宋体"/>
          <w:sz w:val="21"/>
          <w:szCs w:val="21"/>
          <w:lang w:eastAsia="zh-TW"/>
        </w:rPr>
      </w:pPr>
      <w:r w:rsidRPr="00BD3106">
        <w:rPr>
          <w:rFonts w:ascii="宋体" w:eastAsia="宋体" w:hAnsi="宋体"/>
          <w:sz w:val="21"/>
          <w:szCs w:val="21"/>
          <w:lang w:val="zh-Hant" w:eastAsia="zh-TW"/>
        </w:rPr>
        <w:t>Q：</w:t>
      </w:r>
      <w:r w:rsidR="00222089" w:rsidRPr="00BD3106">
        <w:rPr>
          <w:rFonts w:ascii="宋体" w:eastAsia="宋体" w:hAnsi="宋体"/>
          <w:sz w:val="21"/>
          <w:szCs w:val="21"/>
          <w:lang w:val="zh-Hant" w:eastAsia="zh-TW"/>
        </w:rPr>
        <w:t xml:space="preserve">新冠疫情之後，我覺得可能音樂節它的舉辦會產生一個比較大的不穩定性，所以你覺得在這方面你所要獲取的資訊是和之前有所不同的嗎？ </w:t>
      </w:r>
    </w:p>
    <w:p w14:paraId="16EDC3EB" w14:textId="77777777" w:rsidR="004D246B" w:rsidRPr="00BD3106" w:rsidRDefault="00296502">
      <w:pPr>
        <w:spacing w:before="240" w:after="240"/>
        <w:rPr>
          <w:rFonts w:ascii="宋体" w:eastAsia="宋体" w:hAnsi="宋体" w:cs="宋体"/>
          <w:sz w:val="21"/>
          <w:szCs w:val="21"/>
          <w:lang w:eastAsia="zh-TW"/>
        </w:rPr>
      </w:pPr>
      <w:r w:rsidRPr="00BD3106">
        <w:rPr>
          <w:rFonts w:ascii="宋体" w:eastAsia="宋体" w:hAnsi="宋体"/>
          <w:sz w:val="21"/>
          <w:szCs w:val="21"/>
          <w:lang w:val="zh-Hant" w:eastAsia="zh-TW"/>
        </w:rPr>
        <w:t>A：</w:t>
      </w:r>
      <w:r w:rsidR="00222089" w:rsidRPr="00BD3106">
        <w:rPr>
          <w:rFonts w:ascii="宋体" w:eastAsia="宋体" w:hAnsi="宋体"/>
          <w:sz w:val="21"/>
          <w:szCs w:val="21"/>
          <w:lang w:val="zh-Hant" w:eastAsia="zh-TW"/>
        </w:rPr>
        <w:t>對</w:t>
      </w:r>
      <w:r w:rsidRPr="00BD3106">
        <w:rPr>
          <w:rFonts w:ascii="宋体" w:eastAsia="宋体" w:hAnsi="宋体"/>
          <w:sz w:val="21"/>
          <w:szCs w:val="21"/>
          <w:lang w:val="zh-Hant" w:eastAsia="zh-TW"/>
        </w:rPr>
        <w:t>，</w:t>
      </w:r>
      <w:r w:rsidR="00222089" w:rsidRPr="00BD3106">
        <w:rPr>
          <w:rFonts w:ascii="宋体" w:eastAsia="宋体" w:hAnsi="宋体"/>
          <w:sz w:val="21"/>
          <w:szCs w:val="21"/>
          <w:lang w:val="zh-Hant" w:eastAsia="zh-TW"/>
        </w:rPr>
        <w:t>特別不一樣，因為之前的話他可能就是定了那個時間，他就肯定你買了票，你就不用擔心什麼，你甚至不去了解資訊都行，你當場直接去都可以。 但現在疫情的話，因為之前的話，我也在我們本地有一個很想去的音樂節，但是後來就因為疫情的原因，</w:t>
      </w:r>
      <w:r w:rsidRPr="00BD3106">
        <w:rPr>
          <w:rFonts w:ascii="宋体" w:eastAsia="宋体" w:hAnsi="宋体"/>
          <w:sz w:val="21"/>
          <w:szCs w:val="21"/>
          <w:lang w:val="zh-Hant" w:eastAsia="zh-TW"/>
        </w:rPr>
        <w:t>它</w:t>
      </w:r>
      <w:r w:rsidR="00222089" w:rsidRPr="00BD3106">
        <w:rPr>
          <w:rFonts w:ascii="宋体" w:eastAsia="宋体" w:hAnsi="宋体"/>
          <w:sz w:val="21"/>
          <w:szCs w:val="21"/>
          <w:lang w:val="zh-Hant" w:eastAsia="zh-TW"/>
        </w:rPr>
        <w:t xml:space="preserve">上個月發的無限延期的通告了，也沒有直接說取消，所以這個時候你就要花更多的精力去關注在這個上面。 </w:t>
      </w:r>
    </w:p>
    <w:p w14:paraId="336EEE49" w14:textId="77777777" w:rsidR="004D246B" w:rsidRPr="00BD3106" w:rsidRDefault="004D246B">
      <w:pPr>
        <w:spacing w:before="240" w:after="240"/>
        <w:rPr>
          <w:rFonts w:ascii="宋体" w:eastAsia="宋体" w:hAnsi="宋体" w:cs="宋体"/>
          <w:sz w:val="21"/>
          <w:szCs w:val="21"/>
          <w:lang w:eastAsia="zh-TW"/>
        </w:rPr>
      </w:pPr>
      <w:r w:rsidRPr="00BD3106">
        <w:rPr>
          <w:rFonts w:ascii="宋体" w:eastAsia="宋体" w:hAnsi="宋体"/>
          <w:sz w:val="21"/>
          <w:szCs w:val="21"/>
          <w:lang w:val="zh-Hant" w:eastAsia="zh-TW"/>
        </w:rPr>
        <w:t>Q：</w:t>
      </w:r>
      <w:r w:rsidR="00222089" w:rsidRPr="00BD3106">
        <w:rPr>
          <w:rFonts w:ascii="宋体" w:eastAsia="宋体" w:hAnsi="宋体"/>
          <w:sz w:val="21"/>
          <w:szCs w:val="21"/>
          <w:lang w:val="zh-Hant" w:eastAsia="zh-TW"/>
        </w:rPr>
        <w:t>你剛剛提到你是在微信群裡獲取你所需要的資訊，我想問一下</w:t>
      </w:r>
      <w:r w:rsidRPr="00BD3106">
        <w:rPr>
          <w:rFonts w:ascii="宋体" w:eastAsia="宋体" w:hAnsi="宋体"/>
          <w:sz w:val="21"/>
          <w:szCs w:val="21"/>
          <w:lang w:val="zh-Hant" w:eastAsia="zh-TW"/>
        </w:rPr>
        <w:t>，</w:t>
      </w:r>
      <w:r w:rsidR="00222089" w:rsidRPr="00BD3106">
        <w:rPr>
          <w:rFonts w:ascii="宋体" w:eastAsia="宋体" w:hAnsi="宋体"/>
          <w:sz w:val="21"/>
          <w:szCs w:val="21"/>
          <w:lang w:val="zh-Hant" w:eastAsia="zh-TW"/>
        </w:rPr>
        <w:t xml:space="preserve">你還有別的需求是微信群所提供的資訊無法滿足的嗎？ </w:t>
      </w:r>
    </w:p>
    <w:p w14:paraId="4724F4CF" w14:textId="406F7002" w:rsidR="00AC718F" w:rsidRPr="00BD3106" w:rsidRDefault="004D246B">
      <w:pPr>
        <w:spacing w:before="240" w:after="240"/>
        <w:rPr>
          <w:rFonts w:ascii="宋体" w:eastAsia="宋体" w:hAnsi="宋体" w:cs="宋体"/>
          <w:sz w:val="21"/>
          <w:szCs w:val="21"/>
          <w:lang w:eastAsia="zh-TW"/>
        </w:rPr>
      </w:pPr>
      <w:r w:rsidRPr="00BD3106">
        <w:rPr>
          <w:rFonts w:ascii="宋体" w:eastAsia="宋体" w:hAnsi="宋体"/>
          <w:sz w:val="21"/>
          <w:szCs w:val="21"/>
          <w:lang w:val="zh-Hant" w:eastAsia="zh-TW"/>
        </w:rPr>
        <w:t>A：</w:t>
      </w:r>
      <w:r w:rsidR="00222089" w:rsidRPr="00BD3106">
        <w:rPr>
          <w:rFonts w:ascii="宋体" w:eastAsia="宋体" w:hAnsi="宋体"/>
          <w:sz w:val="21"/>
          <w:szCs w:val="21"/>
          <w:lang w:val="zh-Hant" w:eastAsia="zh-TW"/>
        </w:rPr>
        <w:t xml:space="preserve">有，比如說一些比較細小的準備，比如說你去音樂節之前，你肯定要想當天穿什麼衣服化什麼妝之類的。 這些你都要通過去學習別人的攻略，比如說小紅書我比較經常用。 </w:t>
      </w:r>
    </w:p>
    <w:p w14:paraId="564E0F1B" w14:textId="77777777" w:rsidR="003C6DD7" w:rsidRPr="00BD3106" w:rsidRDefault="006C54D1">
      <w:pPr>
        <w:spacing w:before="240" w:after="240"/>
        <w:rPr>
          <w:rFonts w:ascii="宋体" w:eastAsia="宋体" w:hAnsi="宋体" w:cs="宋体"/>
          <w:sz w:val="21"/>
          <w:szCs w:val="21"/>
          <w:lang w:eastAsia="zh-TW"/>
        </w:rPr>
      </w:pPr>
      <w:r w:rsidRPr="00BD3106">
        <w:rPr>
          <w:rFonts w:ascii="宋体" w:eastAsia="宋体" w:hAnsi="宋体"/>
          <w:sz w:val="21"/>
          <w:szCs w:val="21"/>
          <w:lang w:val="zh-Hant" w:eastAsia="zh-TW"/>
        </w:rPr>
        <w:t>Q：</w:t>
      </w:r>
      <w:r w:rsidR="00222089" w:rsidRPr="00BD3106">
        <w:rPr>
          <w:rFonts w:ascii="宋体" w:eastAsia="宋体" w:hAnsi="宋体"/>
          <w:sz w:val="21"/>
          <w:szCs w:val="21"/>
          <w:lang w:val="zh-Hant" w:eastAsia="zh-TW"/>
        </w:rPr>
        <w:t>所以你在這方面的時候，因為可能微信群裡不會提供給這些，所以你可能要轉到</w:t>
      </w:r>
      <w:r w:rsidR="003C6DD7" w:rsidRPr="00BD3106">
        <w:rPr>
          <w:rFonts w:ascii="宋体" w:eastAsia="宋体" w:hAnsi="宋体"/>
          <w:sz w:val="21"/>
          <w:szCs w:val="21"/>
          <w:lang w:val="zh-Hant" w:eastAsia="zh-TW"/>
        </w:rPr>
        <w:t xml:space="preserve">其他平臺上對吧？ </w:t>
      </w:r>
    </w:p>
    <w:p w14:paraId="60764EFC" w14:textId="77777777" w:rsidR="003C6DD7" w:rsidRPr="00BD3106" w:rsidRDefault="003C6DD7">
      <w:pPr>
        <w:spacing w:before="240" w:after="240"/>
        <w:rPr>
          <w:rFonts w:ascii="宋体" w:eastAsia="宋体" w:hAnsi="宋体" w:cs="宋体"/>
          <w:sz w:val="21"/>
          <w:szCs w:val="21"/>
          <w:lang w:eastAsia="zh-TW"/>
        </w:rPr>
      </w:pPr>
      <w:r w:rsidRPr="00BD3106">
        <w:rPr>
          <w:rFonts w:ascii="宋体" w:eastAsia="宋体" w:hAnsi="宋体"/>
          <w:sz w:val="21"/>
          <w:szCs w:val="21"/>
          <w:lang w:val="zh-Hant" w:eastAsia="zh-TW"/>
        </w:rPr>
        <w:t>A：</w:t>
      </w:r>
      <w:r w:rsidR="00222089" w:rsidRPr="00BD3106">
        <w:rPr>
          <w:rFonts w:ascii="宋体" w:eastAsia="宋体" w:hAnsi="宋体"/>
          <w:sz w:val="21"/>
          <w:szCs w:val="21"/>
          <w:lang w:val="zh-Hant" w:eastAsia="zh-TW"/>
        </w:rPr>
        <w:t xml:space="preserve">對，而且小紅書上它比如說你去看草莓音樂節的話，它其實是在很多地方舉辦的嘛，就會有一些之前去過的，在別的地方去過的，然後他們會給你提供一些經驗，比如說什麼時間，然後在哪個位置的演出會比較精彩之類的。 </w:t>
      </w:r>
    </w:p>
    <w:p w14:paraId="7D99D170" w14:textId="3CFD89C0" w:rsidR="00AC718F" w:rsidRPr="00BD3106" w:rsidRDefault="00492813">
      <w:pPr>
        <w:spacing w:before="240" w:after="240"/>
        <w:rPr>
          <w:rFonts w:ascii="宋体" w:eastAsia="宋体" w:hAnsi="宋体" w:cs="宋体"/>
          <w:sz w:val="21"/>
          <w:szCs w:val="21"/>
          <w:lang w:eastAsia="zh-TW"/>
        </w:rPr>
      </w:pPr>
      <w:r w:rsidRPr="00BD3106">
        <w:rPr>
          <w:rFonts w:ascii="宋体" w:eastAsia="宋体" w:hAnsi="宋体"/>
          <w:sz w:val="21"/>
          <w:szCs w:val="21"/>
          <w:lang w:val="zh-Hant" w:eastAsia="zh-TW"/>
        </w:rPr>
        <w:t>Q：</w:t>
      </w:r>
      <w:r w:rsidR="00222089" w:rsidRPr="00BD3106">
        <w:rPr>
          <w:rFonts w:ascii="宋体" w:eastAsia="宋体" w:hAnsi="宋体"/>
          <w:sz w:val="21"/>
          <w:szCs w:val="21"/>
          <w:lang w:val="zh-Hant" w:eastAsia="zh-TW"/>
        </w:rPr>
        <w:t>就是說之前舉辦的相關的評價其實也是</w:t>
      </w:r>
      <w:r w:rsidR="009D00D2" w:rsidRPr="00BD3106">
        <w:rPr>
          <w:rFonts w:ascii="宋体" w:eastAsia="宋体" w:hAnsi="宋体"/>
          <w:sz w:val="21"/>
          <w:szCs w:val="21"/>
          <w:lang w:val="zh-Hant" w:eastAsia="zh-TW"/>
        </w:rPr>
        <w:t xml:space="preserve">需要的？ </w:t>
      </w:r>
    </w:p>
    <w:p w14:paraId="1104AB07" w14:textId="314720FF" w:rsidR="00AC718F" w:rsidRPr="00BD3106" w:rsidRDefault="009D00D2">
      <w:pPr>
        <w:spacing w:before="240" w:after="240"/>
        <w:rPr>
          <w:rFonts w:ascii="宋体" w:eastAsia="宋体" w:hAnsi="宋体" w:cs="宋体"/>
          <w:sz w:val="21"/>
          <w:szCs w:val="21"/>
          <w:lang w:eastAsia="zh-TW"/>
        </w:rPr>
      </w:pPr>
      <w:r w:rsidRPr="00BD3106">
        <w:rPr>
          <w:rFonts w:ascii="宋体" w:eastAsia="宋体" w:hAnsi="宋体"/>
          <w:sz w:val="21"/>
          <w:szCs w:val="21"/>
          <w:lang w:val="zh-Hant" w:eastAsia="zh-TW"/>
        </w:rPr>
        <w:t>A：</w:t>
      </w:r>
      <w:r w:rsidR="00222089" w:rsidRPr="00BD3106">
        <w:rPr>
          <w:rFonts w:ascii="宋体" w:eastAsia="宋体" w:hAnsi="宋体"/>
          <w:sz w:val="21"/>
          <w:szCs w:val="21"/>
          <w:lang w:val="zh-Hant" w:eastAsia="zh-TW"/>
        </w:rPr>
        <w:t xml:space="preserve">我也會看瞭解。 </w:t>
      </w:r>
    </w:p>
    <w:p w14:paraId="7B21F066" w14:textId="7B01E07B" w:rsidR="00AC718F" w:rsidRPr="00BD3106" w:rsidRDefault="00243DF1">
      <w:pPr>
        <w:spacing w:before="240" w:after="240"/>
        <w:rPr>
          <w:rFonts w:ascii="宋体" w:eastAsia="宋体" w:hAnsi="宋体" w:cs="宋体"/>
          <w:sz w:val="21"/>
          <w:szCs w:val="21"/>
          <w:lang w:eastAsia="zh-TW"/>
        </w:rPr>
      </w:pPr>
      <w:r w:rsidRPr="00BD3106">
        <w:rPr>
          <w:rFonts w:ascii="宋体" w:eastAsia="宋体" w:hAnsi="宋体"/>
          <w:sz w:val="21"/>
          <w:szCs w:val="21"/>
          <w:lang w:val="zh-Hant" w:eastAsia="zh-TW"/>
        </w:rPr>
        <w:t>Q：</w:t>
      </w:r>
      <w:r w:rsidR="00222089" w:rsidRPr="00BD3106">
        <w:rPr>
          <w:rFonts w:ascii="宋体" w:eastAsia="宋体" w:hAnsi="宋体"/>
          <w:sz w:val="21"/>
          <w:szCs w:val="21"/>
          <w:lang w:val="zh-Hant" w:eastAsia="zh-TW"/>
        </w:rPr>
        <w:t>比方說你要可能去本地看一個音樂節的話，你是怎麼去搜索你怎麼去到那個地方的資訊</w:t>
      </w:r>
      <w:r w:rsidR="00DF29A0" w:rsidRPr="00BD3106">
        <w:rPr>
          <w:rFonts w:ascii="宋体" w:eastAsia="宋体" w:hAnsi="宋体"/>
          <w:sz w:val="21"/>
          <w:szCs w:val="21"/>
          <w:lang w:val="zh-Hant" w:eastAsia="zh-TW"/>
        </w:rPr>
        <w:t xml:space="preserve">？ </w:t>
      </w:r>
    </w:p>
    <w:p w14:paraId="3E5FED7B" w14:textId="418FC630" w:rsidR="00AC718F" w:rsidRPr="00BD3106" w:rsidRDefault="006F43B2">
      <w:pPr>
        <w:spacing w:before="240" w:after="240"/>
        <w:rPr>
          <w:rFonts w:ascii="宋体" w:eastAsia="宋体" w:hAnsi="宋体" w:cs="宋体"/>
          <w:sz w:val="21"/>
          <w:szCs w:val="21"/>
          <w:lang w:eastAsia="zh-TW"/>
        </w:rPr>
      </w:pPr>
      <w:r w:rsidRPr="00BD3106">
        <w:rPr>
          <w:rFonts w:ascii="宋体" w:eastAsia="宋体" w:hAnsi="宋体"/>
          <w:sz w:val="21"/>
          <w:szCs w:val="21"/>
          <w:lang w:val="zh-Hant" w:eastAsia="zh-TW"/>
        </w:rPr>
        <w:t>A：</w:t>
      </w:r>
      <w:r w:rsidR="00222089" w:rsidRPr="00BD3106">
        <w:rPr>
          <w:rFonts w:ascii="宋体" w:eastAsia="宋体" w:hAnsi="宋体"/>
          <w:sz w:val="21"/>
          <w:szCs w:val="21"/>
          <w:lang w:val="zh-Hant" w:eastAsia="zh-TW"/>
        </w:rPr>
        <w:t>一般通過百度地圖</w:t>
      </w:r>
      <w:r w:rsidRPr="00BD3106">
        <w:rPr>
          <w:rFonts w:ascii="宋体" w:eastAsia="宋体" w:hAnsi="宋体"/>
          <w:sz w:val="21"/>
          <w:szCs w:val="21"/>
          <w:lang w:val="zh-Hant" w:eastAsia="zh-TW"/>
        </w:rPr>
        <w:t>，</w:t>
      </w:r>
      <w:r w:rsidR="00222089" w:rsidRPr="00BD3106">
        <w:rPr>
          <w:rFonts w:ascii="宋体" w:eastAsia="宋体" w:hAnsi="宋体"/>
          <w:sz w:val="21"/>
          <w:szCs w:val="21"/>
          <w:lang w:val="zh-Hant" w:eastAsia="zh-TW"/>
        </w:rPr>
        <w:t>搜尋他演出的地點</w:t>
      </w:r>
      <w:r w:rsidRPr="00BD3106">
        <w:rPr>
          <w:rFonts w:ascii="宋体" w:eastAsia="宋体" w:hAnsi="宋体"/>
          <w:sz w:val="21"/>
          <w:szCs w:val="21"/>
          <w:lang w:val="zh-Hant" w:eastAsia="zh-TW"/>
        </w:rPr>
        <w:t xml:space="preserve">。 </w:t>
      </w:r>
    </w:p>
    <w:p w14:paraId="39301B13" w14:textId="4946D203" w:rsidR="00AC718F" w:rsidRPr="00BD3106" w:rsidRDefault="006F43B2">
      <w:pPr>
        <w:spacing w:before="240" w:after="240"/>
        <w:rPr>
          <w:rFonts w:ascii="宋体" w:eastAsia="宋体" w:hAnsi="宋体" w:cs="宋体"/>
          <w:sz w:val="21"/>
          <w:szCs w:val="21"/>
          <w:lang w:eastAsia="zh-TW"/>
        </w:rPr>
      </w:pPr>
      <w:r w:rsidRPr="00BD3106">
        <w:rPr>
          <w:rFonts w:ascii="宋体" w:eastAsia="宋体" w:hAnsi="宋体"/>
          <w:sz w:val="21"/>
          <w:szCs w:val="21"/>
          <w:lang w:val="zh-Hant" w:eastAsia="zh-TW"/>
        </w:rPr>
        <w:t>Q：</w:t>
      </w:r>
      <w:r w:rsidR="00222089" w:rsidRPr="00BD3106">
        <w:rPr>
          <w:rFonts w:ascii="宋体" w:eastAsia="宋体" w:hAnsi="宋体"/>
          <w:sz w:val="21"/>
          <w:szCs w:val="21"/>
          <w:lang w:val="zh-Hant" w:eastAsia="zh-TW"/>
        </w:rPr>
        <w:t xml:space="preserve">因為音樂節它一般結束的很晚，所以你可能還需要關注說，如果你是公共交通的方式的話，你可能還要關注說他是不是會地鐵增班這方面的情況。 </w:t>
      </w:r>
    </w:p>
    <w:p w14:paraId="2550B6D5" w14:textId="4CEA272B" w:rsidR="00AC718F" w:rsidRPr="00BD3106" w:rsidRDefault="006F43B2">
      <w:pPr>
        <w:spacing w:before="240" w:after="240"/>
        <w:rPr>
          <w:rFonts w:ascii="宋体" w:eastAsia="宋体" w:hAnsi="宋体" w:cs="宋体"/>
          <w:sz w:val="21"/>
          <w:szCs w:val="21"/>
          <w:lang w:eastAsia="zh-TW"/>
        </w:rPr>
      </w:pPr>
      <w:r w:rsidRPr="00BD3106">
        <w:rPr>
          <w:rFonts w:ascii="宋体" w:eastAsia="宋体" w:hAnsi="宋体"/>
          <w:sz w:val="21"/>
          <w:szCs w:val="21"/>
          <w:lang w:val="zh-Hant" w:eastAsia="zh-TW"/>
        </w:rPr>
        <w:t>A：</w:t>
      </w:r>
      <w:r w:rsidR="00222089" w:rsidRPr="00BD3106">
        <w:rPr>
          <w:rFonts w:ascii="宋体" w:eastAsia="宋体" w:hAnsi="宋体"/>
          <w:sz w:val="21"/>
          <w:szCs w:val="21"/>
          <w:lang w:val="zh-Hant" w:eastAsia="zh-TW"/>
        </w:rPr>
        <w:t xml:space="preserve">我有一次在上海看音樂節的時候就遇到這個問題，因為你看完出來的時候已經將近12點了，然後那個時候的話這個時候微信群你的用處就很大了，就是幾個人一起，當時我是和隔壁學校的，我們一起打車回來的。 就可以在微信群裡面找到住哪個區的，然後大家可以一起回來這樣。 </w:t>
      </w:r>
    </w:p>
    <w:sectPr w:rsidR="00AC718F" w:rsidRPr="00BD310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18F"/>
    <w:rsid w:val="00123F27"/>
    <w:rsid w:val="00222089"/>
    <w:rsid w:val="00243DF1"/>
    <w:rsid w:val="00296502"/>
    <w:rsid w:val="00372117"/>
    <w:rsid w:val="00384B30"/>
    <w:rsid w:val="003C6DD7"/>
    <w:rsid w:val="00422A97"/>
    <w:rsid w:val="00492813"/>
    <w:rsid w:val="004D246B"/>
    <w:rsid w:val="0056690C"/>
    <w:rsid w:val="006472A9"/>
    <w:rsid w:val="006B2172"/>
    <w:rsid w:val="006C54D1"/>
    <w:rsid w:val="006C6AFB"/>
    <w:rsid w:val="006F43B2"/>
    <w:rsid w:val="008A2063"/>
    <w:rsid w:val="009B7DEF"/>
    <w:rsid w:val="009D00D2"/>
    <w:rsid w:val="00AC4B01"/>
    <w:rsid w:val="00AC718F"/>
    <w:rsid w:val="00B65E86"/>
    <w:rsid w:val="00BD3106"/>
    <w:rsid w:val="00CB069D"/>
    <w:rsid w:val="00D52D8C"/>
    <w:rsid w:val="00DF29A0"/>
    <w:rsid w:val="00E73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9EC0AC"/>
  <w15:docId w15:val="{B666C330-3F37-C042-983D-A7808B691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D31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 Yutong</cp:lastModifiedBy>
  <cp:revision>2</cp:revision>
  <dcterms:created xsi:type="dcterms:W3CDTF">2021-10-03T16:41:00Z</dcterms:created>
  <dcterms:modified xsi:type="dcterms:W3CDTF">2021-10-04T03:09:00Z</dcterms:modified>
</cp:coreProperties>
</file>