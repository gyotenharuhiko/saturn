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A248" w14:textId="574968B6" w:rsidR="00F00420" w:rsidRPr="001E3323" w:rsidRDefault="001E3323" w:rsidP="00BE0376">
      <w:pPr>
        <w:pStyle w:val="3"/>
        <w:keepNext w:val="0"/>
        <w:spacing w:before="0" w:after="281"/>
        <w:jc w:val="center"/>
        <w:rPr>
          <w:rFonts w:ascii="宋体" w:eastAsia="宋体" w:hAnsi="宋体" w:cs="宋体"/>
          <w:lang w:eastAsia="zh-TW"/>
        </w:rPr>
      </w:pPr>
      <w:r w:rsidRPr="001E3323">
        <w:rPr>
          <w:rFonts w:ascii="宋体" w:eastAsia="宋体" w:hAnsi="宋体"/>
          <w:lang w:val="zh-Hant" w:eastAsia="zh-TW"/>
        </w:rPr>
        <w:t>I</w:t>
      </w:r>
      <w:r w:rsidR="00BE0376" w:rsidRPr="001E3323">
        <w:rPr>
          <w:rFonts w:ascii="宋体" w:eastAsia="宋体" w:hAnsi="宋体"/>
          <w:lang w:val="zh-Hant" w:eastAsia="zh-TW"/>
        </w:rPr>
        <w:t>nterviewee_5</w:t>
      </w:r>
      <w:r w:rsidRPr="001E3323">
        <w:rPr>
          <w:rFonts w:ascii="宋体" w:eastAsia="宋体" w:hAnsi="宋体"/>
          <w:lang w:val="zh-Hant" w:eastAsia="zh-TW"/>
        </w:rPr>
        <w:t xml:space="preserve"> Shao Xinyu</w:t>
      </w:r>
    </w:p>
    <w:p w14:paraId="00881CB3" w14:textId="77777777" w:rsidR="007E42F8" w:rsidRPr="001E3323" w:rsidRDefault="007E42F8">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你看過的音樂節次數是幾次</w:t>
      </w:r>
    </w:p>
    <w:p w14:paraId="48978884" w14:textId="4B8BD63F" w:rsidR="007E42F8" w:rsidRPr="001E3323" w:rsidRDefault="007E42F8">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 xml:space="preserve">沒看過。 </w:t>
      </w:r>
    </w:p>
    <w:p w14:paraId="2B8A4C1D" w14:textId="77777777" w:rsidR="007E42F8" w:rsidRPr="001E3323" w:rsidRDefault="007E42F8">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 xml:space="preserve">你是出於什麼原因想去看一場音樂節？ </w:t>
      </w:r>
    </w:p>
    <w:p w14:paraId="768DC092" w14:textId="77777777" w:rsidR="001B6B7E" w:rsidRPr="001E3323" w:rsidRDefault="007E42F8">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 xml:space="preserve">主要就是想體驗一下那種氛圍。 </w:t>
      </w:r>
    </w:p>
    <w:p w14:paraId="68CE3D21" w14:textId="77777777" w:rsidR="001B6B7E" w:rsidRPr="001E3323" w:rsidRDefault="001B6B7E">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你一般是如何得知會有一個音樂節它即將舉辦</w:t>
      </w:r>
      <w:r w:rsidRPr="001E3323">
        <w:rPr>
          <w:rFonts w:ascii="宋体" w:eastAsia="宋体" w:hAnsi="宋体"/>
          <w:sz w:val="21"/>
          <w:szCs w:val="21"/>
          <w:lang w:val="zh-Hant" w:eastAsia="zh-TW"/>
        </w:rPr>
        <w:t xml:space="preserve">？ </w:t>
      </w:r>
    </w:p>
    <w:p w14:paraId="3C26CF39" w14:textId="77777777" w:rsidR="001B6B7E" w:rsidRPr="001E3323" w:rsidRDefault="001B6B7E">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 xml:space="preserve">我一般在微博上，比如說摩登天空的微博號或者熱搜之類的。 </w:t>
      </w:r>
    </w:p>
    <w:p w14:paraId="0FE1DCE5" w14:textId="77777777" w:rsidR="00C50BB2" w:rsidRPr="001E3323" w:rsidRDefault="001B6B7E">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在</w:t>
      </w:r>
      <w:r w:rsidRPr="001E3323">
        <w:rPr>
          <w:rFonts w:ascii="宋体" w:eastAsia="宋体" w:hAnsi="宋体"/>
          <w:sz w:val="21"/>
          <w:szCs w:val="21"/>
          <w:lang w:val="zh-Hant" w:eastAsia="zh-TW"/>
        </w:rPr>
        <w:t>你</w:t>
      </w:r>
      <w:r w:rsidR="00022707" w:rsidRPr="001E3323">
        <w:rPr>
          <w:rFonts w:ascii="宋体" w:eastAsia="宋体" w:hAnsi="宋体"/>
          <w:sz w:val="21"/>
          <w:szCs w:val="21"/>
          <w:lang w:val="zh-Hant" w:eastAsia="zh-TW"/>
        </w:rPr>
        <w:t xml:space="preserve">決定說想要購買音樂節的門票之前，你一般會去搜尋哪些資訊？ </w:t>
      </w:r>
    </w:p>
    <w:p w14:paraId="13F654D0" w14:textId="77777777" w:rsidR="001D6853" w:rsidRPr="001E3323" w:rsidRDefault="00C50BB2">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 xml:space="preserve">主要是它的陣容還有時間。 </w:t>
      </w:r>
    </w:p>
    <w:p w14:paraId="3F1AC877" w14:textId="5C58D20D" w:rsidR="00F00420" w:rsidRPr="001E3323" w:rsidRDefault="001D6853">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你可以向我展示一下，你一般是在哪個平臺上來搜尋資訊，</w:t>
      </w:r>
      <w:r w:rsidRPr="001E3323">
        <w:rPr>
          <w:rFonts w:ascii="宋体" w:eastAsia="宋体" w:hAnsi="宋体"/>
          <w:sz w:val="21"/>
          <w:szCs w:val="21"/>
          <w:lang w:val="zh-Hant" w:eastAsia="zh-TW"/>
        </w:rPr>
        <w:t>比如</w:t>
      </w:r>
      <w:r w:rsidR="00022707" w:rsidRPr="001E3323">
        <w:rPr>
          <w:rFonts w:ascii="宋体" w:eastAsia="宋体" w:hAnsi="宋体"/>
          <w:sz w:val="21"/>
          <w:szCs w:val="21"/>
          <w:lang w:val="zh-Hant" w:eastAsia="zh-TW"/>
        </w:rPr>
        <w:t>說參演陣容，演出的時程表，還有它的票務價格，購買的管道</w:t>
      </w:r>
      <w:r w:rsidRPr="001E3323">
        <w:rPr>
          <w:rFonts w:ascii="宋体" w:eastAsia="宋体" w:hAnsi="宋体"/>
          <w:sz w:val="21"/>
          <w:szCs w:val="21"/>
          <w:lang w:val="zh-Hant" w:eastAsia="zh-TW"/>
        </w:rPr>
        <w:t xml:space="preserve">？ </w:t>
      </w:r>
    </w:p>
    <w:p w14:paraId="0189562D" w14:textId="6B206300" w:rsidR="00F00420" w:rsidRPr="001E3323" w:rsidRDefault="001D6853">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A：曉峰</w:t>
      </w:r>
      <w:r w:rsidR="00022707" w:rsidRPr="001E3323">
        <w:rPr>
          <w:rFonts w:ascii="宋体" w:eastAsia="宋体" w:hAnsi="宋体"/>
          <w:sz w:val="21"/>
          <w:szCs w:val="21"/>
          <w:lang w:val="zh-Hant" w:eastAsia="zh-TW"/>
        </w:rPr>
        <w:t xml:space="preserve">音樂公社。 </w:t>
      </w:r>
    </w:p>
    <w:p w14:paraId="0CBBA0C4" w14:textId="111766DD" w:rsidR="00F00420" w:rsidRPr="001E3323" w:rsidRDefault="001D6853">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所以你是在微信公眾號</w:t>
      </w:r>
      <w:r w:rsidRPr="001E3323">
        <w:rPr>
          <w:rFonts w:ascii="宋体" w:eastAsia="宋体" w:hAnsi="宋体"/>
          <w:sz w:val="21"/>
          <w:szCs w:val="21"/>
          <w:lang w:val="zh-Hant" w:eastAsia="zh-TW"/>
        </w:rPr>
        <w:t xml:space="preserve">？ </w:t>
      </w:r>
    </w:p>
    <w:p w14:paraId="1AA266DD" w14:textId="77777777" w:rsidR="001D6853" w:rsidRPr="001E3323" w:rsidRDefault="001D6853">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微信公眾號，還有微博</w:t>
      </w:r>
      <w:r w:rsidRPr="001E3323">
        <w:rPr>
          <w:rFonts w:ascii="宋体" w:eastAsia="宋体" w:hAnsi="宋体"/>
          <w:sz w:val="21"/>
          <w:szCs w:val="21"/>
          <w:lang w:val="zh-Hant" w:eastAsia="zh-TW"/>
        </w:rPr>
        <w:t>，</w:t>
      </w:r>
      <w:r w:rsidR="00022707" w:rsidRPr="001E3323">
        <w:rPr>
          <w:rFonts w:ascii="宋体" w:eastAsia="宋体" w:hAnsi="宋体"/>
          <w:sz w:val="21"/>
          <w:szCs w:val="21"/>
          <w:lang w:val="zh-Hant" w:eastAsia="zh-TW"/>
        </w:rPr>
        <w:t>主要是</w:t>
      </w:r>
      <w:r w:rsidRPr="001E3323">
        <w:rPr>
          <w:rFonts w:ascii="宋体" w:eastAsia="宋体" w:hAnsi="宋体"/>
          <w:sz w:val="21"/>
          <w:szCs w:val="21"/>
          <w:lang w:val="zh-Hant" w:eastAsia="zh-TW"/>
        </w:rPr>
        <w:t>這兩個</w:t>
      </w:r>
      <w:r w:rsidR="00022707" w:rsidRPr="001E3323">
        <w:rPr>
          <w:rFonts w:ascii="宋体" w:eastAsia="宋体" w:hAnsi="宋体"/>
          <w:sz w:val="21"/>
          <w:szCs w:val="21"/>
          <w:lang w:val="zh-Hant" w:eastAsia="zh-TW"/>
        </w:rPr>
        <w:t xml:space="preserve">。 </w:t>
      </w:r>
    </w:p>
    <w:p w14:paraId="70EBC61C" w14:textId="2190C443" w:rsidR="00F00420" w:rsidRPr="001E3323" w:rsidRDefault="001D6853">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你可以現在隨意的點開一</w:t>
      </w:r>
      <w:r w:rsidRPr="001E3323">
        <w:rPr>
          <w:rFonts w:ascii="宋体" w:eastAsia="宋体" w:hAnsi="宋体"/>
          <w:sz w:val="21"/>
          <w:szCs w:val="21"/>
          <w:lang w:val="zh-Hant" w:eastAsia="zh-TW"/>
        </w:rPr>
        <w:t>個</w:t>
      </w:r>
      <w:r w:rsidR="00022707" w:rsidRPr="001E3323">
        <w:rPr>
          <w:rFonts w:ascii="宋体" w:eastAsia="宋体" w:hAnsi="宋体"/>
          <w:sz w:val="21"/>
          <w:szCs w:val="21"/>
          <w:lang w:val="zh-Hant" w:eastAsia="zh-TW"/>
        </w:rPr>
        <w:t>音樂節的推送，然後告訴我一下，你覺得他這個平臺所展現資訊的方式是清晰的嗎？ 對你來說你是可以直接獲取到你想要的內容</w:t>
      </w:r>
      <w:r w:rsidR="00A96B85" w:rsidRPr="001E3323">
        <w:rPr>
          <w:rFonts w:ascii="宋体" w:eastAsia="宋体" w:hAnsi="宋体"/>
          <w:sz w:val="21"/>
          <w:szCs w:val="21"/>
          <w:lang w:val="zh-Hant" w:eastAsia="zh-TW"/>
        </w:rPr>
        <w:t xml:space="preserve">的嗎？ </w:t>
      </w:r>
    </w:p>
    <w:p w14:paraId="3BC957E2" w14:textId="35E3BD80" w:rsidR="00F00420" w:rsidRPr="001E3323" w:rsidRDefault="00A96B85">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它主要就是陣容，但是票價好像你還自己再找一下那種。 他可能不是把所有的資訊都集合在了一條</w:t>
      </w:r>
      <w:r w:rsidRPr="001E3323">
        <w:rPr>
          <w:rFonts w:ascii="宋体" w:eastAsia="宋体" w:hAnsi="宋体"/>
          <w:sz w:val="21"/>
          <w:szCs w:val="21"/>
          <w:lang w:val="zh-Hant" w:eastAsia="zh-TW"/>
        </w:rPr>
        <w:t>推送</w:t>
      </w:r>
      <w:r w:rsidR="00022707" w:rsidRPr="001E3323">
        <w:rPr>
          <w:rFonts w:ascii="宋体" w:eastAsia="宋体" w:hAnsi="宋体"/>
          <w:sz w:val="21"/>
          <w:szCs w:val="21"/>
          <w:lang w:val="zh-Hant" w:eastAsia="zh-TW"/>
        </w:rPr>
        <w:t>而是分開來的</w:t>
      </w:r>
      <w:r w:rsidRPr="001E3323">
        <w:rPr>
          <w:rFonts w:ascii="宋体" w:eastAsia="宋体" w:hAnsi="宋体"/>
          <w:sz w:val="21"/>
          <w:szCs w:val="21"/>
          <w:lang w:val="zh-Hant" w:eastAsia="zh-TW"/>
        </w:rPr>
        <w:t>，</w:t>
      </w:r>
      <w:r w:rsidR="00022707" w:rsidRPr="001E3323">
        <w:rPr>
          <w:rFonts w:ascii="宋体" w:eastAsia="宋体" w:hAnsi="宋体"/>
          <w:sz w:val="21"/>
          <w:szCs w:val="21"/>
          <w:lang w:val="zh-Hant" w:eastAsia="zh-TW"/>
        </w:rPr>
        <w:t xml:space="preserve">你得點進去他那個二維碼才能跳到其他APP上才能看到票價。 </w:t>
      </w:r>
    </w:p>
    <w:p w14:paraId="363D4441" w14:textId="6029DE8E" w:rsidR="00F00420" w:rsidRPr="001E3323" w:rsidRDefault="00A96B85">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除了票價之外，因為你在從購完票到你去實地的</w:t>
      </w:r>
      <w:r w:rsidR="00AB553B" w:rsidRPr="001E3323">
        <w:rPr>
          <w:rFonts w:ascii="宋体" w:eastAsia="宋体" w:hAnsi="宋体"/>
          <w:sz w:val="21"/>
          <w:szCs w:val="21"/>
          <w:lang w:val="zh-Hant" w:eastAsia="zh-TW"/>
        </w:rPr>
        <w:t>觀演之間</w:t>
      </w:r>
      <w:r w:rsidR="00022707" w:rsidRPr="001E3323">
        <w:rPr>
          <w:rFonts w:ascii="宋体" w:eastAsia="宋体" w:hAnsi="宋体"/>
          <w:sz w:val="21"/>
          <w:szCs w:val="21"/>
          <w:lang w:val="zh-Hant" w:eastAsia="zh-TW"/>
        </w:rPr>
        <w:t xml:space="preserve">，可能你需要進行一些準備的工作，比方說去和回的路線的規劃，你一般會做哪些準備的工作？ </w:t>
      </w:r>
    </w:p>
    <w:p w14:paraId="67705292" w14:textId="049E08D6" w:rsidR="00F00420" w:rsidRPr="001E3323" w:rsidRDefault="00AB553B">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就是學一學參演人員的歌，就是跟著唱會氣氛更加好點了，然後在小紅書搜一下音樂節的穿搭之類的</w:t>
      </w:r>
      <w:r w:rsidRPr="001E3323">
        <w:rPr>
          <w:rFonts w:ascii="宋体" w:eastAsia="宋体" w:hAnsi="宋体"/>
          <w:sz w:val="21"/>
          <w:szCs w:val="21"/>
          <w:lang w:val="zh-Hant" w:eastAsia="zh-TW"/>
        </w:rPr>
        <w:t xml:space="preserve">。 </w:t>
      </w:r>
    </w:p>
    <w:p w14:paraId="3B44CE74" w14:textId="77777777" w:rsidR="00257819" w:rsidRPr="001E3323" w:rsidRDefault="00AB553B">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在行程規劃方面，你一般是怎麼來獲取行程規劃</w:t>
      </w:r>
      <w:r w:rsidR="005A6A44" w:rsidRPr="001E3323">
        <w:rPr>
          <w:rFonts w:ascii="宋体" w:eastAsia="宋体" w:hAnsi="宋体"/>
          <w:sz w:val="21"/>
          <w:szCs w:val="21"/>
          <w:lang w:val="zh-Hant" w:eastAsia="zh-TW"/>
        </w:rPr>
        <w:t>的資訊</w:t>
      </w:r>
      <w:r w:rsidR="00022707" w:rsidRPr="001E3323">
        <w:rPr>
          <w:rFonts w:ascii="宋体" w:eastAsia="宋体" w:hAnsi="宋体"/>
          <w:sz w:val="21"/>
          <w:szCs w:val="21"/>
          <w:lang w:val="zh-Hant" w:eastAsia="zh-TW"/>
        </w:rPr>
        <w:t>？ 因為可能涉及到你到那個地點，然後可能還需要坐接駁車，或者說你打車或者說你坐公交都行。 我的意思是你用什麼軟體</w:t>
      </w:r>
      <w:r w:rsidR="00257819" w:rsidRPr="001E3323">
        <w:rPr>
          <w:rFonts w:ascii="宋体" w:eastAsia="宋体" w:hAnsi="宋体"/>
          <w:sz w:val="21"/>
          <w:szCs w:val="21"/>
          <w:lang w:val="zh-Hant" w:eastAsia="zh-TW"/>
        </w:rPr>
        <w:t xml:space="preserve">？ </w:t>
      </w:r>
    </w:p>
    <w:p w14:paraId="41848132" w14:textId="135D2B1E" w:rsidR="00E87AAF" w:rsidRPr="001E3323" w:rsidRDefault="00257819">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高德地圖</w:t>
      </w:r>
      <w:r w:rsidR="00E87AAF" w:rsidRPr="001E3323">
        <w:rPr>
          <w:rFonts w:ascii="宋体" w:eastAsia="宋体" w:hAnsi="宋体"/>
          <w:sz w:val="21"/>
          <w:szCs w:val="21"/>
          <w:lang w:val="zh-Hant" w:eastAsia="zh-TW"/>
        </w:rPr>
        <w:t xml:space="preserve">。 </w:t>
      </w:r>
    </w:p>
    <w:p w14:paraId="7061BA90" w14:textId="1F319B21" w:rsidR="00F00420" w:rsidRPr="001E3323" w:rsidRDefault="00E87AAF">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因為你還沒有到實地的觀演過</w:t>
      </w:r>
      <w:r w:rsidRPr="001E3323">
        <w:rPr>
          <w:rFonts w:ascii="宋体" w:eastAsia="宋体" w:hAnsi="宋体"/>
          <w:sz w:val="21"/>
          <w:szCs w:val="21"/>
          <w:lang w:val="zh-Hant" w:eastAsia="zh-TW"/>
        </w:rPr>
        <w:t>，</w:t>
      </w:r>
      <w:r w:rsidR="00022707" w:rsidRPr="001E3323">
        <w:rPr>
          <w:rFonts w:ascii="宋体" w:eastAsia="宋体" w:hAnsi="宋体"/>
          <w:sz w:val="21"/>
          <w:szCs w:val="21"/>
          <w:lang w:val="zh-Hant" w:eastAsia="zh-TW"/>
        </w:rPr>
        <w:t>所以你</w:t>
      </w:r>
      <w:r w:rsidRPr="001E3323">
        <w:rPr>
          <w:rFonts w:ascii="宋体" w:eastAsia="宋体" w:hAnsi="宋体"/>
          <w:sz w:val="21"/>
          <w:szCs w:val="21"/>
          <w:lang w:val="zh-Hant" w:eastAsia="zh-TW"/>
        </w:rPr>
        <w:t>知道</w:t>
      </w:r>
      <w:r w:rsidR="00022707" w:rsidRPr="001E3323">
        <w:rPr>
          <w:rFonts w:ascii="宋体" w:eastAsia="宋体" w:hAnsi="宋体"/>
          <w:sz w:val="21"/>
          <w:szCs w:val="21"/>
          <w:lang w:val="zh-Hant" w:eastAsia="zh-TW"/>
        </w:rPr>
        <w:t>你到</w:t>
      </w:r>
      <w:r w:rsidRPr="001E3323">
        <w:rPr>
          <w:rFonts w:ascii="宋体" w:eastAsia="宋体" w:hAnsi="宋体"/>
          <w:sz w:val="21"/>
          <w:szCs w:val="21"/>
          <w:lang w:val="zh-Hant" w:eastAsia="zh-TW"/>
        </w:rPr>
        <w:t>實地觀演</w:t>
      </w:r>
      <w:r w:rsidR="00022707" w:rsidRPr="001E3323">
        <w:rPr>
          <w:rFonts w:ascii="宋体" w:eastAsia="宋体" w:hAnsi="宋体"/>
          <w:sz w:val="21"/>
          <w:szCs w:val="21"/>
          <w:lang w:val="zh-Hant" w:eastAsia="zh-TW"/>
        </w:rPr>
        <w:t xml:space="preserve">后，你可能需要獲取哪些資訊？ </w:t>
      </w:r>
    </w:p>
    <w:p w14:paraId="703F1820" w14:textId="323F26A8" w:rsidR="00F00420" w:rsidRPr="001E3323" w:rsidRDefault="00E87AAF">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因為據我瞭解</w:t>
      </w:r>
      <w:r w:rsidRPr="001E3323">
        <w:rPr>
          <w:rFonts w:ascii="宋体" w:eastAsia="宋体" w:hAnsi="宋体"/>
          <w:sz w:val="21"/>
          <w:szCs w:val="21"/>
          <w:lang w:val="zh-Hant" w:eastAsia="zh-TW"/>
        </w:rPr>
        <w:t>它</w:t>
      </w:r>
      <w:r w:rsidR="00022707" w:rsidRPr="001E3323">
        <w:rPr>
          <w:rFonts w:ascii="宋体" w:eastAsia="宋体" w:hAnsi="宋体"/>
          <w:sz w:val="21"/>
          <w:szCs w:val="21"/>
          <w:lang w:val="zh-Hant" w:eastAsia="zh-TW"/>
        </w:rPr>
        <w:t>不是有好多個舞臺</w:t>
      </w:r>
      <w:r w:rsidRPr="001E3323">
        <w:rPr>
          <w:rFonts w:ascii="宋体" w:eastAsia="宋体" w:hAnsi="宋体"/>
          <w:sz w:val="21"/>
          <w:szCs w:val="21"/>
          <w:lang w:val="zh-Hant" w:eastAsia="zh-TW"/>
        </w:rPr>
        <w:t>，</w:t>
      </w:r>
      <w:r w:rsidR="00022707" w:rsidRPr="001E3323">
        <w:rPr>
          <w:rFonts w:ascii="宋体" w:eastAsia="宋体" w:hAnsi="宋体"/>
          <w:sz w:val="21"/>
          <w:szCs w:val="21"/>
          <w:lang w:val="zh-Hant" w:eastAsia="zh-TW"/>
        </w:rPr>
        <w:t xml:space="preserve">就可能需要了解這個舞臺我想看那個人是幾點在那個舞臺這種，然後還有什麼衛生間之類的東西。 </w:t>
      </w:r>
    </w:p>
    <w:p w14:paraId="05C76A07" w14:textId="77777777" w:rsidR="00DF446D" w:rsidRPr="001E3323" w:rsidRDefault="00DF446D">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lastRenderedPageBreak/>
        <w:t>Q：</w:t>
      </w:r>
      <w:r w:rsidR="00022707" w:rsidRPr="001E3323">
        <w:rPr>
          <w:rFonts w:ascii="宋体" w:eastAsia="宋体" w:hAnsi="宋体"/>
          <w:sz w:val="21"/>
          <w:szCs w:val="21"/>
          <w:lang w:val="zh-Hant" w:eastAsia="zh-TW"/>
        </w:rPr>
        <w:t>你知道有哪些在觀看音樂節時的注意事項</w:t>
      </w:r>
      <w:r w:rsidRPr="001E3323">
        <w:rPr>
          <w:rFonts w:ascii="宋体" w:eastAsia="宋体" w:hAnsi="宋体"/>
          <w:sz w:val="21"/>
          <w:szCs w:val="21"/>
          <w:lang w:val="zh-Hant" w:eastAsia="zh-TW"/>
        </w:rPr>
        <w:t xml:space="preserve">？ </w:t>
      </w:r>
    </w:p>
    <w:p w14:paraId="3288B374" w14:textId="1872119E" w:rsidR="00F00420" w:rsidRPr="001E3323" w:rsidRDefault="00DF446D">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 xml:space="preserve">保管好自己的財務，然後不要和其他人發生什麼劇烈的碰撞，然後防曬防暑之類的東西。 </w:t>
      </w:r>
    </w:p>
    <w:p w14:paraId="41593F02" w14:textId="14D39539" w:rsidR="00F00420" w:rsidRPr="001E3323" w:rsidRDefault="00DF446D">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 xml:space="preserve">這些資訊你是從哪裡獲取的？ </w:t>
      </w:r>
    </w:p>
    <w:p w14:paraId="17D30FB6" w14:textId="2CFFE851" w:rsidR="00F00420" w:rsidRPr="001E3323" w:rsidRDefault="00DF446D">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這些資訊應該音樂節</w:t>
      </w:r>
      <w:r w:rsidRPr="001E3323">
        <w:rPr>
          <w:rFonts w:ascii="宋体" w:eastAsia="宋体" w:hAnsi="宋体"/>
          <w:sz w:val="21"/>
          <w:szCs w:val="21"/>
          <w:lang w:val="zh-Hant" w:eastAsia="zh-TW"/>
        </w:rPr>
        <w:t>的</w:t>
      </w:r>
      <w:r w:rsidR="00022707" w:rsidRPr="001E3323">
        <w:rPr>
          <w:rFonts w:ascii="宋体" w:eastAsia="宋体" w:hAnsi="宋体"/>
          <w:sz w:val="21"/>
          <w:szCs w:val="21"/>
          <w:lang w:val="zh-Hant" w:eastAsia="zh-TW"/>
        </w:rPr>
        <w:t xml:space="preserve">公眾號上會有提醒。 </w:t>
      </w:r>
    </w:p>
    <w:p w14:paraId="00213873" w14:textId="77777777" w:rsidR="002571D9" w:rsidRPr="001E3323" w:rsidRDefault="00DF446D">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新冠疫情發生了之後，它可能讓音樂節的舉辦變得存在很多不確定性，你認為你此刻參加音樂節所要獲取的資訊和你之前是不是有所不同呢</w:t>
      </w:r>
      <w:r w:rsidR="002571D9" w:rsidRPr="001E3323">
        <w:rPr>
          <w:rFonts w:ascii="宋体" w:eastAsia="宋体" w:hAnsi="宋体"/>
          <w:sz w:val="21"/>
          <w:szCs w:val="21"/>
          <w:lang w:val="zh-Hant" w:eastAsia="zh-TW"/>
        </w:rPr>
        <w:t xml:space="preserve">？ </w:t>
      </w:r>
    </w:p>
    <w:p w14:paraId="70D048EC" w14:textId="018A8B09" w:rsidR="002571D9" w:rsidRPr="001E3323" w:rsidRDefault="002571D9">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還得看他是不是</w:t>
      </w:r>
      <w:r w:rsidRPr="001E3323">
        <w:rPr>
          <w:rFonts w:ascii="宋体" w:eastAsia="宋体" w:hAnsi="宋体"/>
          <w:sz w:val="21"/>
          <w:szCs w:val="21"/>
          <w:lang w:val="zh-Hant" w:eastAsia="zh-TW"/>
        </w:rPr>
        <w:t>要</w:t>
      </w:r>
      <w:r w:rsidR="00022707" w:rsidRPr="001E3323">
        <w:rPr>
          <w:rFonts w:ascii="宋体" w:eastAsia="宋体" w:hAnsi="宋体"/>
          <w:sz w:val="21"/>
          <w:szCs w:val="21"/>
          <w:lang w:val="zh-Hant" w:eastAsia="zh-TW"/>
        </w:rPr>
        <w:t>做什麼核酸啊之類的東西</w:t>
      </w:r>
      <w:r w:rsidRPr="001E3323">
        <w:rPr>
          <w:rFonts w:ascii="宋体" w:eastAsia="宋体" w:hAnsi="宋体"/>
          <w:sz w:val="21"/>
          <w:szCs w:val="21"/>
          <w:lang w:val="zh-Hant" w:eastAsia="zh-TW"/>
        </w:rPr>
        <w:t xml:space="preserve">。 </w:t>
      </w:r>
    </w:p>
    <w:p w14:paraId="69BA640F" w14:textId="3940E6C0" w:rsidR="00F00420" w:rsidRPr="001E3323" w:rsidRDefault="002571D9">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 xml:space="preserve">一般這些資訊你是從哪裡獲取的？ </w:t>
      </w:r>
    </w:p>
    <w:p w14:paraId="77A8A32A" w14:textId="77777777" w:rsidR="002571D9" w:rsidRPr="001E3323" w:rsidRDefault="002571D9">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我之前有也有計劃去過一場音樂節，但是因為一些不可控因素取消了，然後那次我就加了一個</w:t>
      </w:r>
      <w:r w:rsidRPr="001E3323">
        <w:rPr>
          <w:rFonts w:ascii="宋体" w:eastAsia="宋体" w:hAnsi="宋体"/>
          <w:sz w:val="21"/>
          <w:szCs w:val="21"/>
          <w:lang w:val="zh-Hant" w:eastAsia="zh-TW"/>
        </w:rPr>
        <w:t>微信</w:t>
      </w:r>
      <w:r w:rsidR="00022707" w:rsidRPr="001E3323">
        <w:rPr>
          <w:rFonts w:ascii="宋体" w:eastAsia="宋体" w:hAnsi="宋体"/>
          <w:sz w:val="21"/>
          <w:szCs w:val="21"/>
          <w:lang w:val="zh-Hant" w:eastAsia="zh-TW"/>
        </w:rPr>
        <w:t>群，然後裡面的人</w:t>
      </w:r>
      <w:r w:rsidRPr="001E3323">
        <w:rPr>
          <w:rFonts w:ascii="宋体" w:eastAsia="宋体" w:hAnsi="宋体"/>
          <w:sz w:val="21"/>
          <w:szCs w:val="21"/>
          <w:lang w:val="zh-Hant" w:eastAsia="zh-TW"/>
        </w:rPr>
        <w:t>就會</w:t>
      </w:r>
      <w:r w:rsidR="00022707" w:rsidRPr="001E3323">
        <w:rPr>
          <w:rFonts w:ascii="宋体" w:eastAsia="宋体" w:hAnsi="宋体"/>
          <w:sz w:val="21"/>
          <w:szCs w:val="21"/>
          <w:lang w:val="zh-Hant" w:eastAsia="zh-TW"/>
        </w:rPr>
        <w:t>分享一下他們知道的東西</w:t>
      </w:r>
      <w:r w:rsidRPr="001E3323">
        <w:rPr>
          <w:rFonts w:ascii="宋体" w:eastAsia="宋体" w:hAnsi="宋体"/>
          <w:sz w:val="21"/>
          <w:szCs w:val="21"/>
          <w:lang w:val="zh-Hant" w:eastAsia="zh-TW"/>
        </w:rPr>
        <w:t xml:space="preserve">。 </w:t>
      </w:r>
    </w:p>
    <w:p w14:paraId="0B61975E" w14:textId="77777777" w:rsidR="002571D9" w:rsidRPr="001E3323" w:rsidRDefault="002571D9">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如果說你看完了某場演出，因為你沒有看過音樂節，可能類似的這種演出，你會否想要分享自己的</w:t>
      </w:r>
      <w:r w:rsidRPr="001E3323">
        <w:rPr>
          <w:rFonts w:ascii="宋体" w:eastAsia="宋体" w:hAnsi="宋体"/>
          <w:sz w:val="21"/>
          <w:szCs w:val="21"/>
          <w:lang w:val="zh-Hant" w:eastAsia="zh-TW"/>
        </w:rPr>
        <w:t>觀演</w:t>
      </w:r>
      <w:r w:rsidR="00022707" w:rsidRPr="001E3323">
        <w:rPr>
          <w:rFonts w:ascii="宋体" w:eastAsia="宋体" w:hAnsi="宋体"/>
          <w:sz w:val="21"/>
          <w:szCs w:val="21"/>
          <w:lang w:val="zh-Hant" w:eastAsia="zh-TW"/>
        </w:rPr>
        <w:t xml:space="preserve">感受在其他的平臺上？ </w:t>
      </w:r>
    </w:p>
    <w:p w14:paraId="2A00BC0A" w14:textId="11EA6A25" w:rsidR="00F00420" w:rsidRPr="001E3323" w:rsidRDefault="002571D9">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A：</w:t>
      </w:r>
      <w:r w:rsidR="00022707" w:rsidRPr="001E3323">
        <w:rPr>
          <w:rFonts w:ascii="宋体" w:eastAsia="宋体" w:hAnsi="宋体"/>
          <w:sz w:val="21"/>
          <w:szCs w:val="21"/>
          <w:lang w:val="zh-Hant" w:eastAsia="zh-TW"/>
        </w:rPr>
        <w:t xml:space="preserve">我可能不會發出來，我可能會發照片，但是自己的感受可能會發出來，可能會和私底下和朋友同學分享一下。 </w:t>
      </w:r>
    </w:p>
    <w:p w14:paraId="1C9D0DCB" w14:textId="77777777" w:rsidR="004B063C" w:rsidRPr="001E3323" w:rsidRDefault="004B063C">
      <w:pPr>
        <w:spacing w:before="240" w:after="240"/>
        <w:rPr>
          <w:rFonts w:ascii="宋体" w:eastAsia="宋体" w:hAnsi="宋体" w:cs="宋体"/>
          <w:sz w:val="21"/>
          <w:szCs w:val="21"/>
          <w:lang w:eastAsia="zh-TW"/>
        </w:rPr>
      </w:pPr>
      <w:r w:rsidRPr="001E3323">
        <w:rPr>
          <w:rFonts w:ascii="宋体" w:eastAsia="宋体" w:hAnsi="宋体"/>
          <w:sz w:val="21"/>
          <w:szCs w:val="21"/>
          <w:lang w:val="zh-Hant" w:eastAsia="zh-TW"/>
        </w:rPr>
        <w:t>Q：</w:t>
      </w:r>
      <w:r w:rsidR="00022707" w:rsidRPr="001E3323">
        <w:rPr>
          <w:rFonts w:ascii="宋体" w:eastAsia="宋体" w:hAnsi="宋体"/>
          <w:sz w:val="21"/>
          <w:szCs w:val="21"/>
          <w:lang w:val="zh-Hant" w:eastAsia="zh-TW"/>
        </w:rPr>
        <w:t>你會想要和同樣看了這場表演的人去分享你的感受</w:t>
      </w:r>
      <w:r w:rsidRPr="001E3323">
        <w:rPr>
          <w:rFonts w:ascii="宋体" w:eastAsia="宋体" w:hAnsi="宋体"/>
          <w:sz w:val="21"/>
          <w:szCs w:val="21"/>
          <w:lang w:val="zh-Hant" w:eastAsia="zh-TW"/>
        </w:rPr>
        <w:t xml:space="preserve">？ </w:t>
      </w:r>
    </w:p>
    <w:p w14:paraId="411D656D" w14:textId="1E0B7C15" w:rsidR="00F00420" w:rsidRPr="001E3323" w:rsidRDefault="004B063C">
      <w:pPr>
        <w:spacing w:before="240" w:after="240"/>
        <w:rPr>
          <w:rFonts w:ascii="宋体" w:eastAsia="宋体" w:hAnsi="宋体" w:cs="宋体"/>
          <w:sz w:val="21"/>
          <w:szCs w:val="21"/>
        </w:rPr>
      </w:pPr>
      <w:r w:rsidRPr="001E3323">
        <w:rPr>
          <w:rFonts w:ascii="宋体" w:eastAsia="宋体" w:hAnsi="宋体"/>
          <w:sz w:val="21"/>
          <w:szCs w:val="21"/>
          <w:lang w:val="zh-Hant"/>
        </w:rPr>
        <w:t>A：</w:t>
      </w:r>
      <w:r w:rsidR="00022707" w:rsidRPr="001E3323">
        <w:rPr>
          <w:rFonts w:ascii="宋体" w:eastAsia="宋体" w:hAnsi="宋体"/>
          <w:sz w:val="21"/>
          <w:szCs w:val="21"/>
          <w:lang w:val="zh-Hant"/>
        </w:rPr>
        <w:t xml:space="preserve">會的。 </w:t>
      </w:r>
    </w:p>
    <w:sectPr w:rsidR="00F00420" w:rsidRPr="001E33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20"/>
    <w:rsid w:val="00022707"/>
    <w:rsid w:val="001B6B7E"/>
    <w:rsid w:val="001D6853"/>
    <w:rsid w:val="001E3323"/>
    <w:rsid w:val="002571D9"/>
    <w:rsid w:val="00257819"/>
    <w:rsid w:val="002F417C"/>
    <w:rsid w:val="003C2673"/>
    <w:rsid w:val="004B063C"/>
    <w:rsid w:val="005A6A44"/>
    <w:rsid w:val="007E42F8"/>
    <w:rsid w:val="00A94BCF"/>
    <w:rsid w:val="00A96B85"/>
    <w:rsid w:val="00AB553B"/>
    <w:rsid w:val="00BE0376"/>
    <w:rsid w:val="00C50BB2"/>
    <w:rsid w:val="00DF446D"/>
    <w:rsid w:val="00E87AAF"/>
    <w:rsid w:val="00EA59BE"/>
    <w:rsid w:val="00F00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EC73A2"/>
  <w15:docId w15:val="{B666C330-3F37-C042-983D-A7808B69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33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Yutong</cp:lastModifiedBy>
  <cp:revision>1</cp:revision>
  <dcterms:created xsi:type="dcterms:W3CDTF">2021-10-03T17:06:00Z</dcterms:created>
  <dcterms:modified xsi:type="dcterms:W3CDTF">2021-10-03T17:42:00Z</dcterms:modified>
</cp:coreProperties>
</file>