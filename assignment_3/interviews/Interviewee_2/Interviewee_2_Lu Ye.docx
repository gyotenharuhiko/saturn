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F749A" w14:textId="39B0A20D" w:rsidR="000C72BC" w:rsidRPr="007C085F" w:rsidRDefault="000C72BC" w:rsidP="000C72BC">
      <w:pPr>
        <w:spacing w:before="240" w:after="240"/>
        <w:jc w:val="center"/>
        <w:rPr>
          <w:rFonts w:ascii="宋体" w:eastAsia="宋体" w:hAnsi="宋体" w:cs="宋体"/>
          <w:sz w:val="36"/>
          <w:szCs w:val="36"/>
          <w:lang w:eastAsia="zh-TW"/>
        </w:rPr>
      </w:pPr>
      <w:r w:rsidRPr="007C085F">
        <w:rPr>
          <w:rFonts w:ascii="宋体" w:eastAsia="宋体" w:hAnsi="宋体"/>
          <w:sz w:val="36"/>
          <w:szCs w:val="36"/>
          <w:lang w:val="zh-Hant" w:eastAsia="zh-TW"/>
        </w:rPr>
        <w:t>Interviewee_2</w:t>
      </w:r>
      <w:r w:rsidR="00F77D3E">
        <w:rPr>
          <w:rFonts w:ascii="宋体" w:eastAsia="宋体" w:hAnsi="宋体"/>
          <w:sz w:val="36"/>
          <w:szCs w:val="36"/>
          <w:lang w:val="zh-Hant" w:eastAsia="zh-TW"/>
        </w:rPr>
        <w:t xml:space="preserve"> L</w:t>
      </w:r>
      <w:r w:rsidR="00F77D3E">
        <w:rPr>
          <w:rFonts w:ascii="宋体" w:eastAsia="宋体" w:hAnsi="宋体" w:hint="eastAsia"/>
          <w:sz w:val="36"/>
          <w:szCs w:val="36"/>
          <w:lang w:val="zh-Hant" w:eastAsia="zh-TW"/>
        </w:rPr>
        <w:t>u</w:t>
      </w:r>
      <w:r w:rsidR="00F77D3E">
        <w:rPr>
          <w:rFonts w:ascii="宋体" w:eastAsia="宋体" w:hAnsi="宋体"/>
          <w:sz w:val="36"/>
          <w:szCs w:val="36"/>
          <w:lang w:val="zh-Hant" w:eastAsia="zh-TW"/>
        </w:rPr>
        <w:t xml:space="preserve"> Y</w:t>
      </w:r>
      <w:r w:rsidR="00F77D3E">
        <w:rPr>
          <w:rFonts w:ascii="宋体" w:eastAsia="宋体" w:hAnsi="宋体" w:hint="eastAsia"/>
          <w:sz w:val="36"/>
          <w:szCs w:val="36"/>
          <w:lang w:val="zh-Hant" w:eastAsia="zh-TW"/>
        </w:rPr>
        <w:t>e</w:t>
      </w:r>
    </w:p>
    <w:p w14:paraId="537B588A" w14:textId="0AD6D4C4" w:rsidR="00945BAE" w:rsidRPr="007C085F" w:rsidRDefault="00B65B70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Q：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你看過的音樂節次數是幾次？ </w:t>
      </w:r>
    </w:p>
    <w:p w14:paraId="3E008811" w14:textId="74D97261" w:rsidR="00945BAE" w:rsidRPr="007C085F" w:rsidRDefault="00B65B70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A：1</w:t>
      </w:r>
    </w:p>
    <w:p w14:paraId="3570B72A" w14:textId="02235F41" w:rsidR="00945BAE" w:rsidRPr="007C085F" w:rsidRDefault="00B65B70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Q：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你一般是出於什麼原因去看音樂節呢？ </w:t>
      </w:r>
    </w:p>
    <w:p w14:paraId="402F8892" w14:textId="1D3D678C" w:rsidR="00945BAE" w:rsidRPr="007C085F" w:rsidRDefault="00B65B70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A：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主要是音樂節來了我喜歡的歌手，我就會去。 </w:t>
      </w:r>
    </w:p>
    <w:p w14:paraId="612F847E" w14:textId="1C798436" w:rsidR="00945BAE" w:rsidRPr="007C085F" w:rsidRDefault="00B65B70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Q：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一般來說你是如何得知有一個音樂節要舉辦了的？ </w:t>
      </w:r>
    </w:p>
    <w:p w14:paraId="7CD1DCD6" w14:textId="63471A3B" w:rsidR="00B65B70" w:rsidRPr="007C085F" w:rsidRDefault="00B65B70">
      <w:pPr>
        <w:spacing w:before="240" w:after="240"/>
        <w:rPr>
          <w:rFonts w:ascii="宋体" w:eastAsia="宋体" w:hAnsi="宋体" w:cs="宋体"/>
          <w:sz w:val="21"/>
          <w:szCs w:val="21"/>
        </w:rPr>
      </w:pPr>
      <w:r w:rsidRPr="007C085F">
        <w:rPr>
          <w:rFonts w:ascii="宋体" w:eastAsia="宋体" w:hAnsi="宋体"/>
          <w:sz w:val="21"/>
          <w:szCs w:val="21"/>
          <w:lang w:val="zh-Hant"/>
        </w:rPr>
        <w:t xml:space="preserve">A：在微博上看到的。 </w:t>
      </w:r>
    </w:p>
    <w:p w14:paraId="76FAC81C" w14:textId="2487684B" w:rsidR="00945BAE" w:rsidRPr="007C085F" w:rsidRDefault="00B65B70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Q：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在確定說你要購買音樂節的門票之前的話，你一般會去搜尋哪些資訊</w:t>
      </w:r>
      <w:r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？ </w:t>
      </w:r>
    </w:p>
    <w:p w14:paraId="7F7F5C6C" w14:textId="7CDD2728" w:rsidR="00945BAE" w:rsidRPr="007C085F" w:rsidRDefault="00125D23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A：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首先肯定是看自己的日程安排有沒有空，然後是看舉辦場地方不方便過去。 還有比方說參演的陣容，演出的時程表，然後票務的信息這些</w:t>
      </w:r>
      <w:r w:rsidR="0041069C" w:rsidRPr="007C085F">
        <w:rPr>
          <w:rFonts w:ascii="宋体" w:eastAsia="宋体" w:hAnsi="宋体"/>
          <w:sz w:val="21"/>
          <w:szCs w:val="21"/>
          <w:lang w:val="zh-Hant" w:eastAsia="zh-TW"/>
        </w:rPr>
        <w:t>，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這些他們宣發的時候都會寫</w:t>
      </w:r>
      <w:r w:rsidR="0041069C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有。 </w:t>
      </w:r>
    </w:p>
    <w:p w14:paraId="0F5D134D" w14:textId="77777777" w:rsidR="0041069C" w:rsidRPr="007C085F" w:rsidRDefault="0041069C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Q：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你是在哪個平臺上看到的呢？ </w:t>
      </w:r>
    </w:p>
    <w:p w14:paraId="0FB1089B" w14:textId="5367C2EF" w:rsidR="00945BAE" w:rsidRPr="007C085F" w:rsidRDefault="0041069C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A：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我當時在微博看的比較多，然後他們有一個公眾號，我後來也關注了。 </w:t>
      </w:r>
    </w:p>
    <w:p w14:paraId="74B4C91F" w14:textId="45349DBF" w:rsidR="00945BAE" w:rsidRPr="007C085F" w:rsidRDefault="000C5AD4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Q：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你是在哪個平台上購票的？ </w:t>
      </w:r>
    </w:p>
    <w:p w14:paraId="614B983C" w14:textId="1CB136DE" w:rsidR="00945BAE" w:rsidRPr="007C085F" w:rsidRDefault="000C5AD4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A：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音樂節的話是正在現場</w:t>
      </w:r>
      <w:r w:rsidRPr="007C085F">
        <w:rPr>
          <w:rFonts w:ascii="宋体" w:eastAsia="宋体" w:hAnsi="宋体"/>
          <w:sz w:val="21"/>
          <w:szCs w:val="21"/>
          <w:lang w:val="zh-Hant" w:eastAsia="zh-TW"/>
        </w:rPr>
        <w:t>、大麥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。 </w:t>
      </w:r>
    </w:p>
    <w:p w14:paraId="2C1C122F" w14:textId="3F873059" w:rsidR="00945BAE" w:rsidRPr="007C085F" w:rsidRDefault="001C693A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Q：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因為你即將要去一場音樂節嘛，在購票之後，你也會需要獲取其他的資訊，比方說因為我知道像</w:t>
      </w:r>
      <w:r w:rsidR="00CA4285" w:rsidRPr="007C085F">
        <w:rPr>
          <w:rFonts w:ascii="宋体" w:eastAsia="宋体" w:hAnsi="宋体"/>
          <w:sz w:val="21"/>
          <w:szCs w:val="21"/>
          <w:lang w:val="zh-Hant" w:eastAsia="zh-TW"/>
        </w:rPr>
        <w:t>草莓音樂節公眾號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的話，它其實會提供給你一些行程上的建議，還有場地地圖之類的，其他的資訊你會關注公眾號上的資訊嗎？ </w:t>
      </w:r>
    </w:p>
    <w:p w14:paraId="4BF26D7D" w14:textId="477B208A" w:rsidR="00945BAE" w:rsidRPr="007C085F" w:rsidRDefault="00EB3C3D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A：會，比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如說我買了草莓大巴</w:t>
      </w:r>
      <w:r w:rsidRPr="007C085F">
        <w:rPr>
          <w:rFonts w:ascii="宋体" w:eastAsia="宋体" w:hAnsi="宋体"/>
          <w:sz w:val="21"/>
          <w:szCs w:val="21"/>
          <w:lang w:val="zh-Hant" w:eastAsia="zh-TW"/>
        </w:rPr>
        <w:t>（接駁車）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過去比較方便</w:t>
      </w:r>
      <w:r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。 </w:t>
      </w:r>
    </w:p>
    <w:p w14:paraId="5CC44251" w14:textId="1BCDE97A" w:rsidR="00945BAE" w:rsidRPr="007C085F" w:rsidRDefault="00EB3C3D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Q：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想要麻煩你現在點開一個你平時一直去獲取資訊的公眾號，然後告訴我你覺得它呈現的資訊是怎麼樣的，是清晰的嗎？ 然後你是怎麼流覽這些資訊的？ </w:t>
      </w:r>
    </w:p>
    <w:p w14:paraId="359D4A58" w14:textId="77777777" w:rsidR="003F059E" w:rsidRPr="007C085F" w:rsidRDefault="003F059E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A：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我看看</w:t>
      </w:r>
      <w:r w:rsidRPr="007C085F">
        <w:rPr>
          <w:rFonts w:ascii="宋体" w:eastAsia="宋体" w:hAnsi="宋体"/>
          <w:sz w:val="21"/>
          <w:szCs w:val="21"/>
          <w:lang w:val="zh-Hant" w:eastAsia="zh-TW"/>
        </w:rPr>
        <w:t>，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那個公司好像是叫摩登天空</w:t>
      </w:r>
      <w:r w:rsidRPr="007C085F">
        <w:rPr>
          <w:rFonts w:ascii="宋体" w:eastAsia="宋体" w:hAnsi="宋体"/>
          <w:sz w:val="21"/>
          <w:szCs w:val="21"/>
          <w:lang w:val="zh-Hant" w:eastAsia="zh-TW"/>
        </w:rPr>
        <w:t>，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然後他現在有一個音樂節叫杭州MDSK</w:t>
      </w:r>
      <w:r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。 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我覺得還是蠻清晰的，陣容</w:t>
      </w:r>
      <w:r w:rsidRPr="007C085F">
        <w:rPr>
          <w:rFonts w:ascii="宋体" w:eastAsia="宋体" w:hAnsi="宋体"/>
          <w:sz w:val="21"/>
          <w:szCs w:val="21"/>
          <w:lang w:val="zh-Hant" w:eastAsia="zh-TW"/>
        </w:rPr>
        <w:t>、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時程表都有寫，有演員的介紹，演員介紹好多，然後有購票的小程式，購票須知</w:t>
      </w:r>
      <w:r w:rsidRPr="007C085F">
        <w:rPr>
          <w:rFonts w:ascii="宋体" w:eastAsia="宋体" w:hAnsi="宋体"/>
          <w:sz w:val="21"/>
          <w:szCs w:val="21"/>
          <w:lang w:val="zh-Hant" w:eastAsia="zh-TW"/>
        </w:rPr>
        <w:t>、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防疫</w:t>
      </w:r>
      <w:r w:rsidRPr="007C085F">
        <w:rPr>
          <w:rFonts w:ascii="宋体" w:eastAsia="宋体" w:hAnsi="宋体"/>
          <w:sz w:val="21"/>
          <w:szCs w:val="21"/>
          <w:lang w:val="zh-Hant" w:eastAsia="zh-TW"/>
        </w:rPr>
        <w:t>須知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。 </w:t>
      </w:r>
    </w:p>
    <w:p w14:paraId="23B5846B" w14:textId="0BF39F6C" w:rsidR="00945BAE" w:rsidRPr="007C085F" w:rsidRDefault="003F059E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Q：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但它其實這條推送里是沒有寫到更加詳細的，因為可能還涉及到餐飲</w:t>
      </w:r>
      <w:r w:rsidRPr="007C085F">
        <w:rPr>
          <w:rFonts w:ascii="宋体" w:eastAsia="宋体" w:hAnsi="宋体"/>
          <w:sz w:val="21"/>
          <w:szCs w:val="21"/>
          <w:lang w:val="zh-Hant" w:eastAsia="zh-TW"/>
        </w:rPr>
        <w:t>、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行李的寄存。 </w:t>
      </w:r>
    </w:p>
    <w:p w14:paraId="05A5BA3E" w14:textId="16732C06" w:rsidR="00945BAE" w:rsidRPr="007C085F" w:rsidRDefault="003F059E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A：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這就是一個相當於預告的推送。 </w:t>
      </w:r>
    </w:p>
    <w:p w14:paraId="43D35152" w14:textId="1A9754D6" w:rsidR="00945BAE" w:rsidRPr="007C085F" w:rsidRDefault="003F059E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Q：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然後是不是說你後續還是要再點開公眾號，然後去看它另一條新的推送</w:t>
      </w:r>
      <w:r w:rsidR="00D46297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？ </w:t>
      </w:r>
    </w:p>
    <w:p w14:paraId="0F7A130D" w14:textId="1927CE2E" w:rsidR="00945BAE" w:rsidRPr="007C085F" w:rsidRDefault="00D46297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lastRenderedPageBreak/>
        <w:t>A：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他可能票賣完或者是演出開始前幾天他會帶出一條推送，就是告訴你這個音樂節我們有提供哪些服務，還有草莓當時它是有一個Vip，就是可以有專屬的休息區</w:t>
      </w:r>
      <w:r w:rsidR="0071349D" w:rsidRPr="007C085F">
        <w:rPr>
          <w:rFonts w:ascii="宋体" w:eastAsia="宋体" w:hAnsi="宋体"/>
          <w:sz w:val="21"/>
          <w:szCs w:val="21"/>
          <w:lang w:val="zh-Hant" w:eastAsia="zh-TW"/>
        </w:rPr>
        <w:t>、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提前進場，送你飲料</w:t>
      </w:r>
      <w:r w:rsidR="0071349D" w:rsidRPr="007C085F">
        <w:rPr>
          <w:rFonts w:ascii="宋体" w:eastAsia="宋体" w:hAnsi="宋体"/>
          <w:sz w:val="21"/>
          <w:szCs w:val="21"/>
          <w:lang w:val="zh-Hant" w:eastAsia="zh-TW"/>
        </w:rPr>
        <w:t>、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周邊之類的。 </w:t>
      </w:r>
    </w:p>
    <w:p w14:paraId="5939A553" w14:textId="71B3E574" w:rsidR="00945BAE" w:rsidRPr="007C085F" w:rsidRDefault="00CD0D97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Q：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你剛剛有提到說覺得他好像提供介紹參演陣容的資訊還挺多的，你一般看的時候會仔細看這些資訊嗎？ 還是會跳過？ </w:t>
      </w:r>
    </w:p>
    <w:p w14:paraId="1388458F" w14:textId="2178B6EF" w:rsidR="00945BAE" w:rsidRPr="007C085F" w:rsidRDefault="00CD0D97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A：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我會仔細看，因為在裡面時間很長，你從中午一直到晚上</w:t>
      </w:r>
      <w:r w:rsidR="000B59F0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。 </w:t>
      </w:r>
    </w:p>
    <w:p w14:paraId="6DE141B5" w14:textId="6750664A" w:rsidR="00945BAE" w:rsidRPr="007C085F" w:rsidRDefault="00F41967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Q：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因為微信公眾號的推文，他是一個不斷下拉的過程，你可能沒有辦法通過點選直接</w:t>
      </w:r>
      <w:r w:rsidRPr="007C085F">
        <w:rPr>
          <w:rFonts w:ascii="宋体" w:eastAsia="宋体" w:hAnsi="宋体"/>
          <w:sz w:val="21"/>
          <w:szCs w:val="21"/>
          <w:lang w:val="zh-Hant" w:eastAsia="zh-TW"/>
        </w:rPr>
        <w:t>得到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你的資訊，你可能每次看你都</w:t>
      </w:r>
      <w:r w:rsidRPr="007C085F">
        <w:rPr>
          <w:rFonts w:ascii="宋体" w:eastAsia="宋体" w:hAnsi="宋体"/>
          <w:sz w:val="21"/>
          <w:szCs w:val="21"/>
          <w:lang w:val="zh-Hant" w:eastAsia="zh-TW"/>
        </w:rPr>
        <w:t>要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往下拉，你覺得這個點對你來說是會造成一些障礙的</w:t>
      </w:r>
      <w:r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嗎？ </w:t>
      </w:r>
    </w:p>
    <w:p w14:paraId="75A2B6E2" w14:textId="38F6491B" w:rsidR="00945BAE" w:rsidRPr="007C085F" w:rsidRDefault="00F41967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A：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我覺得很會，因為我不可能記著時程表，然後我每次找時程表，我就要先找公眾號，然後找推送，然後再把它劃下去</w:t>
      </w:r>
      <w:r w:rsidR="00BE6E29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。 </w:t>
      </w:r>
    </w:p>
    <w:p w14:paraId="7E4EFF4C" w14:textId="61248C77" w:rsidR="00945BAE" w:rsidRPr="007C085F" w:rsidRDefault="00737707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Q：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所以你一般都選擇儲存圖片到你的手機裡</w:t>
      </w:r>
      <w:r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？ 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這樣看才比較方便。 </w:t>
      </w:r>
    </w:p>
    <w:p w14:paraId="37A508E9" w14:textId="63C768C9" w:rsidR="00945BAE" w:rsidRPr="007C085F" w:rsidRDefault="006D11CB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A：嗯但我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也不會把所有資訊都保存下來。 </w:t>
      </w:r>
    </w:p>
    <w:p w14:paraId="5153A7B0" w14:textId="07372612" w:rsidR="00945BAE" w:rsidRPr="007C085F" w:rsidRDefault="00A56E81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Q：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你現在要去看的那場音樂節，你是怎麼獲取這些資訊的，也是公眾號嗎？ </w:t>
      </w:r>
    </w:p>
    <w:p w14:paraId="3EBE70E5" w14:textId="33173C65" w:rsidR="00945BAE" w:rsidRPr="007C085F" w:rsidRDefault="00A56E81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A：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是</w:t>
      </w:r>
      <w:r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。 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他的微博號叫西太湖國際音樂節，就9月14號發了一個開票預告就沒有了。 </w:t>
      </w:r>
    </w:p>
    <w:p w14:paraId="2AFDDD21" w14:textId="2007EB94" w:rsidR="00945BAE" w:rsidRPr="007C085F" w:rsidRDefault="00D3028C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Q</w:t>
      </w:r>
      <w:r w:rsidR="00DA515C" w:rsidRPr="007C085F">
        <w:rPr>
          <w:rFonts w:ascii="宋体" w:eastAsia="宋体" w:hAnsi="宋体"/>
          <w:sz w:val="21"/>
          <w:szCs w:val="21"/>
          <w:lang w:val="zh-Hant" w:eastAsia="zh-TW"/>
        </w:rPr>
        <w:t>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所以他主辦在提供資訊方面確實比較慢一些。 </w:t>
      </w:r>
    </w:p>
    <w:p w14:paraId="68190FF4" w14:textId="7BD9F61B" w:rsidR="00945BAE" w:rsidRPr="007C085F" w:rsidRDefault="00D3028C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A：對，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它不像草莓那麼成熟。 </w:t>
      </w:r>
    </w:p>
    <w:p w14:paraId="24860318" w14:textId="196526E5" w:rsidR="00945BAE" w:rsidRPr="007C085F" w:rsidRDefault="00D3028C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Q：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因為你現在距離你看音樂節還有一段時間，我想問一下在這段期間你會做哪些準備工作嗎？ 比方說</w:t>
      </w:r>
      <w:r w:rsidR="00C514B6" w:rsidRPr="007C085F">
        <w:rPr>
          <w:rFonts w:ascii="宋体" w:eastAsia="宋体" w:hAnsi="宋体"/>
          <w:sz w:val="21"/>
          <w:szCs w:val="21"/>
          <w:lang w:val="zh-Hant" w:eastAsia="zh-TW"/>
        </w:rPr>
        <w:t>聽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除了你喜歡的人之外的歌，</w:t>
      </w:r>
      <w:r w:rsidR="00C514B6" w:rsidRPr="007C085F">
        <w:rPr>
          <w:rFonts w:ascii="宋体" w:eastAsia="宋体" w:hAnsi="宋体"/>
          <w:sz w:val="21"/>
          <w:szCs w:val="21"/>
          <w:lang w:val="zh-Hant" w:eastAsia="zh-TW"/>
        </w:rPr>
        <w:t>還有提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前購置一些衣物</w:t>
      </w:r>
      <w:r w:rsidR="00C514B6" w:rsidRPr="007C085F">
        <w:rPr>
          <w:rFonts w:ascii="宋体" w:eastAsia="宋体" w:hAnsi="宋体"/>
          <w:sz w:val="21"/>
          <w:szCs w:val="21"/>
          <w:lang w:val="zh-Hant" w:eastAsia="zh-TW"/>
        </w:rPr>
        <w:t>，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安排穿搭之類的。 </w:t>
      </w:r>
    </w:p>
    <w:p w14:paraId="7B6BF033" w14:textId="77777777" w:rsidR="00C514B6" w:rsidRPr="007C085F" w:rsidRDefault="00C514B6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A：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我看了南京到常州的火車票，但是還沒有看那邊的酒店什麼的。 </w:t>
      </w:r>
    </w:p>
    <w:p w14:paraId="3B4BE690" w14:textId="4C5ECEED" w:rsidR="00945BAE" w:rsidRPr="007C085F" w:rsidRDefault="00C514B6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Q：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你有具體到看，比方說你從火車站，然後到場地</w:t>
      </w:r>
      <w:r w:rsidRPr="007C085F">
        <w:rPr>
          <w:rFonts w:ascii="宋体" w:eastAsia="宋体" w:hAnsi="宋体"/>
          <w:sz w:val="21"/>
          <w:szCs w:val="21"/>
          <w:lang w:val="zh-Hant" w:eastAsia="zh-TW"/>
        </w:rPr>
        <w:t>的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路線是怎麼走</w:t>
      </w:r>
      <w:r w:rsidRPr="007C085F">
        <w:rPr>
          <w:rFonts w:ascii="宋体" w:eastAsia="宋体" w:hAnsi="宋体"/>
          <w:sz w:val="21"/>
          <w:szCs w:val="21"/>
          <w:lang w:val="zh-Hant" w:eastAsia="zh-TW"/>
        </w:rPr>
        <w:t>嗎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？ </w:t>
      </w:r>
    </w:p>
    <w:p w14:paraId="4200F05A" w14:textId="2A76146A" w:rsidR="00945BAE" w:rsidRPr="007C085F" w:rsidRDefault="00C514B6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A：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我大概看了一下距離不算太遠</w:t>
      </w:r>
      <w:r w:rsidRPr="007C085F">
        <w:rPr>
          <w:rFonts w:ascii="宋体" w:eastAsia="宋体" w:hAnsi="宋体"/>
          <w:sz w:val="21"/>
          <w:szCs w:val="21"/>
          <w:lang w:val="zh-Hant" w:eastAsia="zh-TW"/>
        </w:rPr>
        <w:t>，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到時候打車或者官方不知道會不會有巴士</w:t>
      </w:r>
      <w:r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。 </w:t>
      </w:r>
    </w:p>
    <w:p w14:paraId="4AFDC7F9" w14:textId="77777777" w:rsidR="00121D15" w:rsidRPr="007C085F" w:rsidRDefault="00C3181A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Q：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你會提前聽</w:t>
      </w:r>
      <w:r w:rsidRPr="007C085F">
        <w:rPr>
          <w:rFonts w:ascii="宋体" w:eastAsia="宋体" w:hAnsi="宋体"/>
          <w:sz w:val="21"/>
          <w:szCs w:val="21"/>
          <w:lang w:val="zh-Hant" w:eastAsia="zh-TW"/>
        </w:rPr>
        <w:t>其他參演人員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的歌嗎？ </w:t>
      </w:r>
    </w:p>
    <w:p w14:paraId="707166CB" w14:textId="45BBA6E0" w:rsidR="00945BAE" w:rsidRPr="007C085F" w:rsidRDefault="00C3181A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答：</w:t>
      </w:r>
    </w:p>
    <w:p w14:paraId="548220D1" w14:textId="40143207" w:rsidR="00945BAE" w:rsidRPr="007C085F" w:rsidRDefault="0041462B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Q：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實際</w:t>
      </w:r>
      <w:r w:rsidR="00927C8F" w:rsidRPr="007C085F">
        <w:rPr>
          <w:rFonts w:ascii="宋体" w:eastAsia="宋体" w:hAnsi="宋体"/>
          <w:sz w:val="21"/>
          <w:szCs w:val="21"/>
          <w:lang w:val="zh-Hant" w:eastAsia="zh-TW"/>
        </w:rPr>
        <w:t>到地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觀演后，你覺得你需要獲取的是哪些方面的資訊？ </w:t>
      </w:r>
    </w:p>
    <w:p w14:paraId="1F31DE59" w14:textId="37043598" w:rsidR="00945BAE" w:rsidRPr="007C085F" w:rsidRDefault="0070599E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A：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到現場了以後，衛生間在哪兒</w:t>
      </w:r>
      <w:r w:rsidR="00985023" w:rsidRPr="007C085F">
        <w:rPr>
          <w:rFonts w:ascii="宋体" w:eastAsia="宋体" w:hAnsi="宋体"/>
          <w:sz w:val="21"/>
          <w:szCs w:val="21"/>
          <w:lang w:val="zh-Hant" w:eastAsia="zh-TW"/>
        </w:rPr>
        <w:t>、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水在哪兒</w:t>
      </w:r>
      <w:r w:rsidR="00985023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。 </w:t>
      </w:r>
    </w:p>
    <w:p w14:paraId="572BCFCD" w14:textId="58664D6F" w:rsidR="00945BAE" w:rsidRPr="007C085F" w:rsidRDefault="00985023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Q：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主要是場地地圖這方面的資訊，對嗎？ </w:t>
      </w:r>
    </w:p>
    <w:p w14:paraId="46CFD2A6" w14:textId="57DA326A" w:rsidR="00985023" w:rsidRPr="007C085F" w:rsidRDefault="00985023" w:rsidP="00985023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A：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時程表也比較需要，然後</w:t>
      </w:r>
      <w:r w:rsidRPr="007C085F">
        <w:rPr>
          <w:rFonts w:ascii="宋体" w:eastAsia="宋体" w:hAnsi="宋体"/>
          <w:sz w:val="21"/>
          <w:szCs w:val="21"/>
          <w:lang w:val="zh-Hant" w:eastAsia="zh-TW"/>
        </w:rPr>
        <w:t>觀演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結束以後的交通方式也很重要</w:t>
      </w:r>
      <w:r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。 </w:t>
      </w:r>
    </w:p>
    <w:p w14:paraId="762D54B0" w14:textId="66EC51A6" w:rsidR="00945BAE" w:rsidRPr="007C085F" w:rsidRDefault="00985023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lastRenderedPageBreak/>
        <w:t>Q：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你剛剛提到</w:t>
      </w:r>
      <w:r w:rsidRPr="007C085F">
        <w:rPr>
          <w:rFonts w:ascii="宋体" w:eastAsia="宋体" w:hAnsi="宋体"/>
          <w:sz w:val="21"/>
          <w:szCs w:val="21"/>
          <w:lang w:val="zh-Hant" w:eastAsia="zh-TW"/>
        </w:rPr>
        <w:t>觀演結束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后的交通方式，因為結束</w:t>
      </w:r>
      <w:r w:rsidR="00E27322" w:rsidRPr="007C085F">
        <w:rPr>
          <w:rFonts w:ascii="宋体" w:eastAsia="宋体" w:hAnsi="宋体"/>
          <w:sz w:val="21"/>
          <w:szCs w:val="21"/>
          <w:lang w:val="zh-Hant" w:eastAsia="zh-TW"/>
        </w:rPr>
        <w:t>后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一般都是比較晚，可能會涉及到公共交通</w:t>
      </w:r>
      <w:r w:rsidR="00FB76FC" w:rsidRPr="007C085F">
        <w:rPr>
          <w:rFonts w:ascii="宋体" w:eastAsia="宋体" w:hAnsi="宋体"/>
          <w:sz w:val="21"/>
          <w:szCs w:val="21"/>
          <w:lang w:val="zh-Hant" w:eastAsia="zh-TW"/>
        </w:rPr>
        <w:t>運營時間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，還涉及到那種晚高峰的解決的問題，或者說可能地鐵有加班次之類的。 所以你覺得這些資訊你也是希望要及時獲取的對嗎？ </w:t>
      </w:r>
    </w:p>
    <w:p w14:paraId="4416E56A" w14:textId="1716030A" w:rsidR="00945BAE" w:rsidRPr="007C085F" w:rsidRDefault="000C466D">
      <w:pPr>
        <w:spacing w:before="240" w:after="240"/>
        <w:rPr>
          <w:rFonts w:ascii="宋体" w:eastAsia="宋体" w:hAnsi="宋体" w:cs="宋体" w:hint="eastAsia"/>
          <w:sz w:val="21"/>
          <w:szCs w:val="21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A</w:t>
      </w:r>
      <w:r w:rsidR="00E27322" w:rsidRPr="007C085F">
        <w:rPr>
          <w:rFonts w:ascii="宋体" w:eastAsia="宋体" w:hAnsi="宋体"/>
          <w:sz w:val="21"/>
          <w:szCs w:val="21"/>
          <w:lang w:val="zh-Hant" w:eastAsia="zh-TW"/>
        </w:rPr>
        <w:t>：</w:t>
      </w:r>
      <w:r w:rsidR="00FA41AC" w:rsidRPr="007C085F">
        <w:rPr>
          <w:rFonts w:ascii="宋体" w:eastAsia="宋体" w:hAnsi="宋体"/>
          <w:sz w:val="21"/>
          <w:szCs w:val="21"/>
          <w:lang w:val="zh-Hant" w:eastAsia="zh-TW"/>
        </w:rPr>
        <w:t>對</w:t>
      </w:r>
      <w:r w:rsidR="00241097">
        <w:rPr>
          <w:rFonts w:ascii="宋体" w:eastAsia="宋体" w:hAnsi="宋体" w:hint="eastAsia"/>
          <w:sz w:val="21"/>
          <w:szCs w:val="21"/>
          <w:lang w:val="zh-Hant"/>
        </w:rPr>
        <w:t>。</w:t>
      </w:r>
    </w:p>
    <w:p w14:paraId="6FC54947" w14:textId="0A095653" w:rsidR="00945BAE" w:rsidRPr="007C085F" w:rsidRDefault="000C466D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Q：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在</w:t>
      </w:r>
      <w:r w:rsidRPr="007C085F">
        <w:rPr>
          <w:rFonts w:ascii="宋体" w:eastAsia="宋体" w:hAnsi="宋体"/>
          <w:sz w:val="21"/>
          <w:szCs w:val="21"/>
          <w:lang w:val="zh-Hant" w:eastAsia="zh-TW"/>
        </w:rPr>
        <w:t>觀演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的時候，你認為有哪些注意事項是值得告知第一次來看音樂節的人</w:t>
      </w:r>
      <w:r w:rsidR="001216BC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？ </w:t>
      </w:r>
    </w:p>
    <w:p w14:paraId="3CCA9C26" w14:textId="46DF1C41" w:rsidR="00945BAE" w:rsidRPr="007C085F" w:rsidRDefault="00ED2F38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A：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能帶什麼東西，不能帶什麼東西</w:t>
      </w:r>
      <w:r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。 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然後我看有人拿那種懶人沙發</w:t>
      </w:r>
      <w:r w:rsidRPr="007C085F">
        <w:rPr>
          <w:rFonts w:ascii="宋体" w:eastAsia="宋体" w:hAnsi="宋体"/>
          <w:sz w:val="21"/>
          <w:szCs w:val="21"/>
          <w:lang w:val="zh-Hant" w:eastAsia="zh-TW"/>
        </w:rPr>
        <w:t>，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就是這種東西有沒有必要，有多大的必要，有沒有更好的選擇。 </w:t>
      </w:r>
      <w:r w:rsidRPr="007C085F">
        <w:rPr>
          <w:rFonts w:ascii="宋体" w:eastAsia="宋体" w:hAnsi="宋体"/>
          <w:sz w:val="21"/>
          <w:szCs w:val="21"/>
          <w:lang w:val="zh-Hant" w:eastAsia="zh-TW"/>
        </w:rPr>
        <w:t>還有應援物，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因為我之前有接到我們</w:t>
      </w:r>
      <w:r w:rsidRPr="007C085F">
        <w:rPr>
          <w:rFonts w:ascii="宋体" w:eastAsia="宋体" w:hAnsi="宋体"/>
          <w:sz w:val="21"/>
          <w:szCs w:val="21"/>
          <w:lang w:val="zh-Hant" w:eastAsia="zh-TW"/>
        </w:rPr>
        <w:t>後援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會說想要人去搖旗，想知道能不能帶進去，</w:t>
      </w:r>
      <w:r w:rsidRPr="007C085F">
        <w:rPr>
          <w:rFonts w:ascii="宋体" w:eastAsia="宋体" w:hAnsi="宋体"/>
          <w:sz w:val="21"/>
          <w:szCs w:val="21"/>
          <w:lang w:val="zh-Hant" w:eastAsia="zh-TW"/>
        </w:rPr>
        <w:t>然後對應援物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有什麼要求，還會有一些人想要像演唱會那樣去</w:t>
      </w:r>
      <w:r w:rsidRPr="007C085F">
        <w:rPr>
          <w:rFonts w:ascii="宋体" w:eastAsia="宋体" w:hAnsi="宋体"/>
          <w:sz w:val="21"/>
          <w:szCs w:val="21"/>
          <w:lang w:val="zh-Hant" w:eastAsia="zh-TW"/>
        </w:rPr>
        <w:t>舉燈牌，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但是我覺得大可不必。 </w:t>
      </w:r>
    </w:p>
    <w:p w14:paraId="658B0933" w14:textId="7F1CE264" w:rsidR="00945BAE" w:rsidRPr="007C085F" w:rsidRDefault="00ED2F38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Q：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像演唱會不能舉燈牌，或者說可能有一些帶東西的限制，你之前是怎麼知道這些情況的？ </w:t>
      </w:r>
    </w:p>
    <w:p w14:paraId="61A5D4EB" w14:textId="77777777" w:rsidR="004A2210" w:rsidRPr="007C085F" w:rsidRDefault="004A2210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A：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草莓的時候我們想帶點吃的喝的進去，然後他那邊就寫這個也不讓帶，然後景區裡面的吃的和喝的又貴又難吃。 在那待了很久，所以就蠻頭痛這個問題。 </w:t>
      </w:r>
    </w:p>
    <w:p w14:paraId="13D8F5C5" w14:textId="67071967" w:rsidR="00945BAE" w:rsidRPr="007C085F" w:rsidRDefault="004A2210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Q：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所以你第一次看的時候其實是到了現場之後你才知道不能帶的是嗎？ </w:t>
      </w:r>
    </w:p>
    <w:p w14:paraId="05594C07" w14:textId="7A9124EA" w:rsidR="00945BAE" w:rsidRPr="007C085F" w:rsidRDefault="004A2210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A：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沒有，這個是我之前有瞭解過</w:t>
      </w:r>
      <w:r w:rsidRPr="007C085F">
        <w:rPr>
          <w:rFonts w:ascii="宋体" w:eastAsia="宋体" w:hAnsi="宋体"/>
          <w:sz w:val="21"/>
          <w:szCs w:val="21"/>
          <w:lang w:val="zh-Hant" w:eastAsia="zh-TW"/>
        </w:rPr>
        <w:t>了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，不讓帶瓶裝水，然後我們還有一個群，當時看北草北京草莓的都在裡面，然後有人就有經驗說那種盒裝的</w:t>
      </w:r>
      <w:r w:rsidRPr="007C085F">
        <w:rPr>
          <w:rFonts w:ascii="宋体" w:eastAsia="宋体" w:hAnsi="宋体"/>
          <w:sz w:val="21"/>
          <w:szCs w:val="21"/>
          <w:lang w:val="zh-Hant" w:eastAsia="zh-TW"/>
        </w:rPr>
        <w:t>水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可以帶，瓶裝水不能帶，所以我們就準備了一些盒裝的水進去喝。 </w:t>
      </w:r>
    </w:p>
    <w:p w14:paraId="18E0267B" w14:textId="5D4ACC9E" w:rsidR="00945BAE" w:rsidRPr="007C085F" w:rsidRDefault="003C63AA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Q：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你剛剛說你也加到了他們官方組建的群裡來獲取這些方面的資訊</w:t>
      </w:r>
      <w:r w:rsidRPr="007C085F">
        <w:rPr>
          <w:rFonts w:ascii="宋体" w:eastAsia="宋体" w:hAnsi="宋体"/>
          <w:sz w:val="21"/>
          <w:szCs w:val="21"/>
          <w:lang w:val="zh-Hant" w:eastAsia="zh-TW"/>
        </w:rPr>
        <w:t>，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你覺得通過這些微信群來獲取信息怎麼樣？ </w:t>
      </w:r>
    </w:p>
    <w:p w14:paraId="75EF7EBB" w14:textId="1301C596" w:rsidR="00737D34" w:rsidRPr="007C085F" w:rsidRDefault="008D2F0F" w:rsidP="00737D34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A：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我覺得挺好的，因為裡面有很多有經驗的人，然後還可以找到一起拼車的夥伴。 </w:t>
      </w:r>
    </w:p>
    <w:p w14:paraId="7A5D72ED" w14:textId="614D2035" w:rsidR="00945BAE" w:rsidRPr="007C085F" w:rsidRDefault="00737D34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Q：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所以你覺得在群裡的話，你其實是可以獲取到，比方說之前有很豐富</w:t>
      </w:r>
      <w:r w:rsidRPr="007C085F">
        <w:rPr>
          <w:rFonts w:ascii="宋体" w:eastAsia="宋体" w:hAnsi="宋体"/>
          <w:sz w:val="21"/>
          <w:szCs w:val="21"/>
          <w:lang w:val="zh-Hant" w:eastAsia="zh-TW"/>
        </w:rPr>
        <w:t>觀演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經驗的人，他能提供到那些</w:t>
      </w:r>
      <w:r w:rsidRPr="007C085F">
        <w:rPr>
          <w:rFonts w:ascii="宋体" w:eastAsia="宋体" w:hAnsi="宋体"/>
          <w:sz w:val="21"/>
          <w:szCs w:val="21"/>
          <w:lang w:val="zh-Hant" w:eastAsia="zh-TW"/>
        </w:rPr>
        <w:t>觀演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的</w:t>
      </w:r>
      <w:r w:rsidRPr="007C085F">
        <w:rPr>
          <w:rFonts w:ascii="宋体" w:eastAsia="宋体" w:hAnsi="宋体"/>
          <w:sz w:val="21"/>
          <w:szCs w:val="21"/>
          <w:lang w:val="zh-Hant" w:eastAsia="zh-TW"/>
        </w:rPr>
        <w:t>T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ips，可以這麼理解</w:t>
      </w:r>
      <w:r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嗎？ </w:t>
      </w:r>
    </w:p>
    <w:p w14:paraId="6E0EDCC4" w14:textId="082BFE2E" w:rsidR="00945BAE" w:rsidRPr="007C085F" w:rsidRDefault="00283777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A：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還有就是票務資訊，</w:t>
      </w:r>
      <w:r w:rsidRPr="007C085F">
        <w:rPr>
          <w:rFonts w:ascii="宋体" w:eastAsia="宋体" w:hAnsi="宋体"/>
          <w:sz w:val="21"/>
          <w:szCs w:val="21"/>
          <w:lang w:val="zh-Hant" w:eastAsia="zh-TW"/>
        </w:rPr>
        <w:t>比如說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又要放票了，或者是群裡有人買多了票，想要出手的，然後我朋友還沒有票，然後當時就是給他找了一張票</w:t>
      </w:r>
      <w:r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。 </w:t>
      </w:r>
    </w:p>
    <w:p w14:paraId="46C9775E" w14:textId="77777777" w:rsidR="00283777" w:rsidRPr="007C085F" w:rsidRDefault="00283777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Q：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新冠疫情發生之後，音樂節的舉辦，涉及到一個會有挺大不確定性的問題，你覺得你在此刻所需要獲取的資訊</w:t>
      </w:r>
      <w:r w:rsidRPr="007C085F">
        <w:rPr>
          <w:rFonts w:ascii="宋体" w:eastAsia="宋体" w:hAnsi="宋体"/>
          <w:sz w:val="21"/>
          <w:szCs w:val="21"/>
          <w:lang w:val="zh-Hant" w:eastAsia="zh-TW"/>
        </w:rPr>
        <w:t>、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你的需求和你在疫情前是發生了改變的嗎？ </w:t>
      </w:r>
    </w:p>
    <w:p w14:paraId="5C863C76" w14:textId="119F0A50" w:rsidR="00945BAE" w:rsidRPr="007C085F" w:rsidRDefault="00283777" w:rsidP="00994A3B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A：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改變可太大了</w:t>
      </w:r>
      <w:r w:rsidRPr="007C085F">
        <w:rPr>
          <w:rFonts w:ascii="宋体" w:eastAsia="宋体" w:hAnsi="宋体"/>
          <w:sz w:val="21"/>
          <w:szCs w:val="21"/>
          <w:lang w:val="zh-Hant" w:eastAsia="zh-TW"/>
        </w:rPr>
        <w:t>，你要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想學校疫情防控讓不讓你出去，你出去要不要報備，然後到那邊以後要不要你的核酸檢測？ 很麻煩</w:t>
      </w:r>
      <w:r w:rsidR="00994A3B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。 </w:t>
      </w:r>
    </w:p>
    <w:p w14:paraId="67C82B26" w14:textId="77777777" w:rsidR="00994A3B" w:rsidRPr="007C085F" w:rsidRDefault="00994A3B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Q：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你剛剛提到還需要提前知道當地需不需要做核酸檢測，然後要準備什麼健康碼，這些資訊是從哪些渠道獲取的？ </w:t>
      </w:r>
    </w:p>
    <w:p w14:paraId="22BB568B" w14:textId="51A4F6F6" w:rsidR="00945BAE" w:rsidRPr="007C085F" w:rsidRDefault="00994A3B">
      <w:pPr>
        <w:spacing w:before="240" w:after="240"/>
        <w:rPr>
          <w:rFonts w:ascii="宋体" w:eastAsia="宋体" w:hAnsi="宋体" w:cs="宋体"/>
          <w:sz w:val="21"/>
          <w:szCs w:val="21"/>
          <w:lang w:eastAsia="zh-TW"/>
        </w:rPr>
      </w:pPr>
      <w:r w:rsidRPr="007C085F">
        <w:rPr>
          <w:rFonts w:ascii="宋体" w:eastAsia="宋体" w:hAnsi="宋体"/>
          <w:sz w:val="21"/>
          <w:szCs w:val="21"/>
          <w:lang w:val="zh-Hant" w:eastAsia="zh-TW"/>
        </w:rPr>
        <w:t>A：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>微博上主辦方會給一個須知的，因為他們也有要做好防疫工作的這種要求。 所以他們也會提醒大家戴好口罩，準備好健康</w:t>
      </w:r>
      <w:r w:rsidR="00016BE4" w:rsidRPr="007C085F">
        <w:rPr>
          <w:rFonts w:ascii="宋体" w:eastAsia="宋体" w:hAnsi="宋体"/>
          <w:sz w:val="21"/>
          <w:szCs w:val="21"/>
          <w:lang w:val="zh-Hant" w:eastAsia="zh-TW"/>
        </w:rPr>
        <w:t>碼</w:t>
      </w:r>
      <w:r w:rsidR="00252144" w:rsidRPr="007C085F">
        <w:rPr>
          <w:rFonts w:ascii="宋体" w:eastAsia="宋体" w:hAnsi="宋体"/>
          <w:sz w:val="21"/>
          <w:szCs w:val="21"/>
          <w:lang w:val="zh-Hant" w:eastAsia="zh-TW"/>
        </w:rPr>
        <w:t xml:space="preserve">，還有什麼地中風險地區的人不要來這種。 </w:t>
      </w:r>
    </w:p>
    <w:sectPr w:rsidR="00945BAE" w:rsidRPr="007C085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AE"/>
    <w:rsid w:val="00016BE4"/>
    <w:rsid w:val="00090D81"/>
    <w:rsid w:val="000B59F0"/>
    <w:rsid w:val="000C466D"/>
    <w:rsid w:val="000C5AD4"/>
    <w:rsid w:val="000C72BC"/>
    <w:rsid w:val="001216BC"/>
    <w:rsid w:val="00121D15"/>
    <w:rsid w:val="00125D23"/>
    <w:rsid w:val="001311E4"/>
    <w:rsid w:val="00147D4A"/>
    <w:rsid w:val="001C693A"/>
    <w:rsid w:val="001F4F19"/>
    <w:rsid w:val="00227B96"/>
    <w:rsid w:val="00241097"/>
    <w:rsid w:val="00252144"/>
    <w:rsid w:val="00283777"/>
    <w:rsid w:val="002D4C74"/>
    <w:rsid w:val="002D7151"/>
    <w:rsid w:val="003C63AA"/>
    <w:rsid w:val="003F059E"/>
    <w:rsid w:val="0041069C"/>
    <w:rsid w:val="0041462B"/>
    <w:rsid w:val="004A2210"/>
    <w:rsid w:val="0060553F"/>
    <w:rsid w:val="006D11CB"/>
    <w:rsid w:val="0070599E"/>
    <w:rsid w:val="0071349D"/>
    <w:rsid w:val="00737707"/>
    <w:rsid w:val="00737D34"/>
    <w:rsid w:val="007C085F"/>
    <w:rsid w:val="008309C0"/>
    <w:rsid w:val="008A7035"/>
    <w:rsid w:val="008D2F0F"/>
    <w:rsid w:val="00927C8F"/>
    <w:rsid w:val="00945BAE"/>
    <w:rsid w:val="00985023"/>
    <w:rsid w:val="00994A3B"/>
    <w:rsid w:val="00A56E81"/>
    <w:rsid w:val="00B55C1A"/>
    <w:rsid w:val="00B65B70"/>
    <w:rsid w:val="00BE6E29"/>
    <w:rsid w:val="00C3181A"/>
    <w:rsid w:val="00C4622F"/>
    <w:rsid w:val="00C514B6"/>
    <w:rsid w:val="00CA4285"/>
    <w:rsid w:val="00CD0D97"/>
    <w:rsid w:val="00D3028C"/>
    <w:rsid w:val="00D46297"/>
    <w:rsid w:val="00D50B7F"/>
    <w:rsid w:val="00DA515C"/>
    <w:rsid w:val="00E27322"/>
    <w:rsid w:val="00E777C9"/>
    <w:rsid w:val="00E926A4"/>
    <w:rsid w:val="00EB3C3D"/>
    <w:rsid w:val="00EC2FF0"/>
    <w:rsid w:val="00ED2F38"/>
    <w:rsid w:val="00F41967"/>
    <w:rsid w:val="00F759D3"/>
    <w:rsid w:val="00F77D3E"/>
    <w:rsid w:val="00FA41AC"/>
    <w:rsid w:val="00FB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E8178"/>
  <w15:docId w15:val="{B666C330-3F37-C042-983D-A7808B69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08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SUN, Yutong</cp:lastModifiedBy>
  <cp:revision>4</cp:revision>
  <dcterms:created xsi:type="dcterms:W3CDTF">2021-10-03T09:37:00Z</dcterms:created>
  <dcterms:modified xsi:type="dcterms:W3CDTF">2021-10-03T16:23:00Z</dcterms:modified>
</cp:coreProperties>
</file>