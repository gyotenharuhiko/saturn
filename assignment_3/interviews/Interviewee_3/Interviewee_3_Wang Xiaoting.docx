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5F11" w14:textId="5AB28CBF" w:rsidR="00080E22" w:rsidRPr="002B0262" w:rsidRDefault="002B0262" w:rsidP="00080E22">
      <w:pPr>
        <w:spacing w:before="240" w:after="240"/>
        <w:jc w:val="center"/>
        <w:rPr>
          <w:rFonts w:ascii="宋体" w:eastAsia="宋体" w:hAnsi="宋体" w:cs="宋体" w:hint="eastAsia"/>
          <w:sz w:val="28"/>
          <w:szCs w:val="28"/>
          <w:lang w:eastAsia="zh-TW"/>
        </w:rPr>
      </w:pPr>
      <w:r w:rsidRPr="002B0262">
        <w:rPr>
          <w:rFonts w:ascii="宋体" w:eastAsia="宋体" w:hAnsi="宋体" w:hint="eastAsia"/>
          <w:sz w:val="28"/>
          <w:szCs w:val="28"/>
          <w:lang w:val="zh-Hant"/>
        </w:rPr>
        <w:t>I</w:t>
      </w:r>
      <w:r w:rsidR="00080E22" w:rsidRPr="002B0262">
        <w:rPr>
          <w:rFonts w:ascii="宋体" w:eastAsia="宋体" w:hAnsi="宋体"/>
          <w:sz w:val="28"/>
          <w:szCs w:val="28"/>
          <w:lang w:val="zh-Hant" w:eastAsia="zh-TW"/>
        </w:rPr>
        <w:t>nterviewee_3</w:t>
      </w:r>
      <w:r w:rsidRPr="002B0262">
        <w:rPr>
          <w:rFonts w:ascii="宋体" w:eastAsia="宋体" w:hAnsi="宋体"/>
          <w:sz w:val="28"/>
          <w:szCs w:val="28"/>
          <w:lang w:val="zh-Hant" w:eastAsia="zh-TW"/>
        </w:rPr>
        <w:t xml:space="preserve"> </w:t>
      </w:r>
      <w:r w:rsidRPr="002B0262">
        <w:rPr>
          <w:rFonts w:ascii="宋体" w:eastAsia="宋体" w:hAnsi="宋体" w:hint="eastAsia"/>
          <w:sz w:val="28"/>
          <w:szCs w:val="28"/>
          <w:lang w:val="zh-Hant"/>
        </w:rPr>
        <w:t>W</w:t>
      </w:r>
      <w:r w:rsidRPr="002B0262">
        <w:rPr>
          <w:rFonts w:ascii="宋体" w:eastAsia="宋体" w:hAnsi="宋体"/>
          <w:sz w:val="28"/>
          <w:szCs w:val="28"/>
          <w:lang w:val="zh-Hant" w:eastAsia="zh-TW"/>
        </w:rPr>
        <w:t>ang Xiaoting</w:t>
      </w:r>
    </w:p>
    <w:p w14:paraId="4E8A6F2D" w14:textId="5AC0EBB2" w:rsidR="00E56A46" w:rsidRPr="002B0262" w:rsidRDefault="00472AB5">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你</w:t>
      </w:r>
      <w:r w:rsidRPr="002B0262">
        <w:rPr>
          <w:rFonts w:ascii="宋体" w:eastAsia="宋体" w:hAnsi="宋体"/>
          <w:sz w:val="21"/>
          <w:szCs w:val="21"/>
          <w:lang w:val="zh-Hant" w:eastAsia="zh-TW"/>
        </w:rPr>
        <w:t xml:space="preserve">看過幾次音樂節？ </w:t>
      </w:r>
    </w:p>
    <w:p w14:paraId="2FD7FCCC" w14:textId="3E11E258" w:rsidR="00E56A46" w:rsidRPr="002B0262" w:rsidRDefault="00472AB5">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 xml:space="preserve">目前看過三次音樂節。 </w:t>
      </w:r>
    </w:p>
    <w:p w14:paraId="0C09E3B9" w14:textId="38FA1EBB" w:rsidR="00E56A46" w:rsidRPr="002B0262" w:rsidRDefault="0080209E">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 xml:space="preserve">所以你其實已經是蠻熟悉需要做什麼準備什麼的，對嗎？ </w:t>
      </w:r>
    </w:p>
    <w:p w14:paraId="7271D9DD" w14:textId="48F3E94A" w:rsidR="00E56A46" w:rsidRPr="002B0262" w:rsidRDefault="0080209E">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 xml:space="preserve">對，算是比較熟悉。 </w:t>
      </w:r>
    </w:p>
    <w:p w14:paraId="14BFF331" w14:textId="74C53414" w:rsidR="00E56A46" w:rsidRPr="002B0262" w:rsidRDefault="007B372F">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 xml:space="preserve">你一般是如何得知一個音樂節會舉辦的？ </w:t>
      </w:r>
    </w:p>
    <w:p w14:paraId="22E154AD" w14:textId="0A1D8E69" w:rsidR="00E56A46" w:rsidRPr="002B0262" w:rsidRDefault="003D3D71">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一般的話除了像大麥這種官方的網站有時候去關注，第二個的話是朋友關注到會推薦給我。 第三個可能如果喜歡一個藝人，他會發一些微博或者動態什麼的話，看到的話，會關注到</w:t>
      </w:r>
      <w:r w:rsidR="001E0850" w:rsidRPr="002B0262">
        <w:rPr>
          <w:rFonts w:ascii="宋体" w:eastAsia="宋体" w:hAnsi="宋体"/>
          <w:sz w:val="21"/>
          <w:szCs w:val="21"/>
          <w:lang w:val="zh-Hant" w:eastAsia="zh-TW"/>
        </w:rPr>
        <w:t xml:space="preserve">。 </w:t>
      </w:r>
    </w:p>
    <w:p w14:paraId="397A3B54" w14:textId="0DA0FD0F" w:rsidR="00E56A46" w:rsidRPr="002B0262" w:rsidRDefault="001E0850">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所以基本上你使用大麥會比較多</w:t>
      </w:r>
      <w:r w:rsidRPr="002B0262">
        <w:rPr>
          <w:rFonts w:ascii="宋体" w:eastAsia="宋体" w:hAnsi="宋体"/>
          <w:sz w:val="21"/>
          <w:szCs w:val="21"/>
          <w:lang w:val="zh-Hant" w:eastAsia="zh-TW"/>
        </w:rPr>
        <w:t xml:space="preserve">？ </w:t>
      </w:r>
    </w:p>
    <w:p w14:paraId="2142CE20" w14:textId="7AED29E4" w:rsidR="00E56A46" w:rsidRPr="002B0262" w:rsidRDefault="001E0850">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 xml:space="preserve">對，還是大麥比較多。 </w:t>
      </w:r>
    </w:p>
    <w:p w14:paraId="7BFFB9B5" w14:textId="77777777" w:rsidR="00E37932" w:rsidRPr="002B0262" w:rsidRDefault="001E0850">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因為大麥它其實本質上還是一個售票的網站，所以他可能不會呈現所有你需要的資訊，或者你也可以覺得說他已經呈現了你所有需要的資訊，所以我想問一下在啟程</w:t>
      </w:r>
      <w:r w:rsidRPr="002B0262">
        <w:rPr>
          <w:rFonts w:ascii="宋体" w:eastAsia="宋体" w:hAnsi="宋体"/>
          <w:sz w:val="21"/>
          <w:szCs w:val="21"/>
          <w:lang w:val="zh-Hant" w:eastAsia="zh-TW"/>
        </w:rPr>
        <w:t>出發</w:t>
      </w:r>
      <w:r w:rsidR="00004CC7" w:rsidRPr="002B0262">
        <w:rPr>
          <w:rFonts w:ascii="宋体" w:eastAsia="宋体" w:hAnsi="宋体"/>
          <w:sz w:val="21"/>
          <w:szCs w:val="21"/>
          <w:lang w:val="zh-Hant" w:eastAsia="zh-TW"/>
        </w:rPr>
        <w:t xml:space="preserve">去看音樂節之前，你會想要獲取的資訊是哪些？ </w:t>
      </w:r>
    </w:p>
    <w:p w14:paraId="2ADDF779" w14:textId="57AC6005" w:rsidR="00E56A46" w:rsidRPr="002B0262" w:rsidRDefault="00E37932">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因為之前去的都是在上海市內的，然後如果對地理位置比較熟的話，像交通這種還好，還會比較關注參演人員，包括他可能是</w:t>
      </w:r>
      <w:r w:rsidR="009D34C6" w:rsidRPr="002B0262">
        <w:rPr>
          <w:rFonts w:ascii="宋体" w:eastAsia="宋体" w:hAnsi="宋体"/>
          <w:sz w:val="21"/>
          <w:szCs w:val="21"/>
          <w:lang w:val="zh-Hant" w:eastAsia="zh-TW"/>
        </w:rPr>
        <w:t>前半場</w:t>
      </w:r>
      <w:r w:rsidR="00004CC7" w:rsidRPr="002B0262">
        <w:rPr>
          <w:rFonts w:ascii="宋体" w:eastAsia="宋体" w:hAnsi="宋体"/>
          <w:sz w:val="21"/>
          <w:szCs w:val="21"/>
          <w:lang w:val="zh-Hant" w:eastAsia="zh-TW"/>
        </w:rPr>
        <w:t>出演還是</w:t>
      </w:r>
      <w:r w:rsidR="009D34C6" w:rsidRPr="002B0262">
        <w:rPr>
          <w:rFonts w:ascii="宋体" w:eastAsia="宋体" w:hAnsi="宋体"/>
          <w:sz w:val="21"/>
          <w:szCs w:val="21"/>
          <w:lang w:val="zh-Hant" w:eastAsia="zh-TW"/>
        </w:rPr>
        <w:t>後半場</w:t>
      </w:r>
      <w:r w:rsidR="00004CC7" w:rsidRPr="002B0262">
        <w:rPr>
          <w:rFonts w:ascii="宋体" w:eastAsia="宋体" w:hAnsi="宋体"/>
          <w:sz w:val="21"/>
          <w:szCs w:val="21"/>
          <w:lang w:val="zh-Hant" w:eastAsia="zh-TW"/>
        </w:rPr>
        <w:t>出演，包括周邊餐飲</w:t>
      </w:r>
      <w:r w:rsidR="00437780"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 xml:space="preserve">場地周邊有什麼東西可以去逛一逛或者看一下， 然後還會可能食物供應方面會稍微看一下，但好像音樂節都不太關注這種方面。 </w:t>
      </w:r>
    </w:p>
    <w:p w14:paraId="6E733B1C" w14:textId="77777777" w:rsidR="000E2613" w:rsidRPr="002B0262" w:rsidRDefault="000E2613">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您有提到說出行這一方面</w:t>
      </w:r>
      <w:r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 xml:space="preserve">因為音樂節肯定也跟天氣相關，你會關心天氣嗎？ </w:t>
      </w:r>
    </w:p>
    <w:p w14:paraId="234573C5" w14:textId="25482B40" w:rsidR="00DB6F28" w:rsidRPr="002B0262" w:rsidRDefault="000E2613" w:rsidP="00DB6F28">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 xml:space="preserve">對，還會關注一下天氣基本上，但是因為音樂節可能訂票比較早，所以其實關注天氣的話一般可能也只能靠運氣，因為票定完了之後，可能提前半個月一個月基本上也改不了。 </w:t>
      </w:r>
    </w:p>
    <w:p w14:paraId="0230CD5D" w14:textId="77777777" w:rsidR="00463C3D" w:rsidRPr="002B0262" w:rsidRDefault="00DB6F28">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 xml:space="preserve">像去搜尋如何到達音樂節的場地，你是通過什麼方式去搜尋？ </w:t>
      </w:r>
    </w:p>
    <w:p w14:paraId="6262405D" w14:textId="77777777" w:rsidR="00841DBA" w:rsidRPr="002B0262" w:rsidRDefault="00463C3D">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場地如果在上海的話，因為是幾個固定的，一般可能</w:t>
      </w:r>
      <w:r w:rsidR="00060A2D" w:rsidRPr="002B0262">
        <w:rPr>
          <w:rFonts w:ascii="宋体" w:eastAsia="宋体" w:hAnsi="宋体"/>
          <w:sz w:val="21"/>
          <w:szCs w:val="21"/>
          <w:lang w:val="zh-Hant" w:eastAsia="zh-TW"/>
        </w:rPr>
        <w:t>高德地圖</w:t>
      </w:r>
      <w:r w:rsidR="00004CC7" w:rsidRPr="002B0262">
        <w:rPr>
          <w:rFonts w:ascii="宋体" w:eastAsia="宋体" w:hAnsi="宋体"/>
          <w:sz w:val="21"/>
          <w:szCs w:val="21"/>
          <w:lang w:val="zh-Hant" w:eastAsia="zh-TW"/>
        </w:rPr>
        <w:t>看一下地鐵或者自駕。 這次可能如果要</w:t>
      </w:r>
      <w:r w:rsidR="00841DBA" w:rsidRPr="002B0262">
        <w:rPr>
          <w:rFonts w:ascii="宋体" w:eastAsia="宋体" w:hAnsi="宋体"/>
          <w:sz w:val="21"/>
          <w:szCs w:val="21"/>
          <w:lang w:val="zh-Hant" w:eastAsia="zh-TW"/>
        </w:rPr>
        <w:t>去</w:t>
      </w:r>
      <w:r w:rsidR="00004CC7" w:rsidRPr="002B0262">
        <w:rPr>
          <w:rFonts w:ascii="宋体" w:eastAsia="宋体" w:hAnsi="宋体"/>
          <w:sz w:val="21"/>
          <w:szCs w:val="21"/>
          <w:lang w:val="zh-Hant" w:eastAsia="zh-TW"/>
        </w:rPr>
        <w:t>外地的話，就得看一下周邊的住宿之類的，還有高鐵方不方便</w:t>
      </w:r>
      <w:r w:rsidR="00841DBA" w:rsidRPr="002B0262">
        <w:rPr>
          <w:rFonts w:ascii="宋体" w:eastAsia="宋体" w:hAnsi="宋体"/>
          <w:sz w:val="21"/>
          <w:szCs w:val="21"/>
          <w:lang w:val="zh-Hant" w:eastAsia="zh-TW"/>
        </w:rPr>
        <w:t xml:space="preserve">。 </w:t>
      </w:r>
    </w:p>
    <w:p w14:paraId="5A77F46B" w14:textId="77777777" w:rsidR="002373CD" w:rsidRPr="002B0262" w:rsidRDefault="00841DBA">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因為你說你最常使用的平臺是大麥，你可以告訴我或者說向我展示你一般是如何在這個平臺上去獲取你所需要的那些資訊的</w:t>
      </w:r>
      <w:r w:rsidR="00F06A96" w:rsidRPr="002B0262">
        <w:rPr>
          <w:rFonts w:ascii="宋体" w:eastAsia="宋体" w:hAnsi="宋体"/>
          <w:sz w:val="21"/>
          <w:szCs w:val="21"/>
          <w:lang w:val="zh-Hant" w:eastAsia="zh-TW"/>
        </w:rPr>
        <w:t xml:space="preserve">嗎？ </w:t>
      </w:r>
    </w:p>
    <w:p w14:paraId="36F89D88" w14:textId="41214657" w:rsidR="00E56A46" w:rsidRPr="002B0262" w:rsidRDefault="002373CD">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其實除了大麥還有秀洞，因為可能每個</w:t>
      </w:r>
      <w:r w:rsidRPr="002B0262">
        <w:rPr>
          <w:rFonts w:ascii="宋体" w:eastAsia="宋体" w:hAnsi="宋体"/>
          <w:sz w:val="21"/>
          <w:szCs w:val="21"/>
          <w:lang w:val="zh-Hant" w:eastAsia="zh-TW"/>
        </w:rPr>
        <w:t>主辦</w:t>
      </w:r>
      <w:r w:rsidR="00004CC7" w:rsidRPr="002B0262">
        <w:rPr>
          <w:rFonts w:ascii="宋体" w:eastAsia="宋体" w:hAnsi="宋体"/>
          <w:sz w:val="21"/>
          <w:szCs w:val="21"/>
          <w:lang w:val="zh-Hant" w:eastAsia="zh-TW"/>
        </w:rPr>
        <w:t>方不一樣，可能就進去搜一下音樂節的名字，因為一般可能是先從微博或者朋友那邊知道，他會給我發一個連結，然後我直接就點進去</w:t>
      </w:r>
      <w:r w:rsidR="0057140E"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 xml:space="preserve">就直接跳到官方介面了，然後就點一下要去的場次。 </w:t>
      </w:r>
    </w:p>
    <w:p w14:paraId="3D1DF586" w14:textId="7FFCDADF" w:rsidR="00E56A46" w:rsidRPr="002B0262" w:rsidRDefault="002B62D1">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對，然後如果你</w:t>
      </w:r>
      <w:r w:rsidRPr="002B0262">
        <w:rPr>
          <w:rFonts w:ascii="宋体" w:eastAsia="宋体" w:hAnsi="宋体"/>
          <w:sz w:val="21"/>
          <w:szCs w:val="21"/>
          <w:lang w:val="zh-Hant" w:eastAsia="zh-TW"/>
        </w:rPr>
        <w:t>再點擊一下</w:t>
      </w:r>
      <w:r w:rsidR="00004CC7" w:rsidRPr="002B0262">
        <w:rPr>
          <w:rFonts w:ascii="宋体" w:eastAsia="宋体" w:hAnsi="宋体"/>
          <w:sz w:val="21"/>
          <w:szCs w:val="21"/>
          <w:lang w:val="zh-Hant" w:eastAsia="zh-TW"/>
        </w:rPr>
        <w:t>，我想你應該可以看到</w:t>
      </w:r>
      <w:r w:rsidRPr="002B0262">
        <w:rPr>
          <w:rFonts w:ascii="宋体" w:eastAsia="宋体" w:hAnsi="宋体"/>
          <w:sz w:val="21"/>
          <w:szCs w:val="21"/>
          <w:lang w:val="zh-Hant" w:eastAsia="zh-TW"/>
        </w:rPr>
        <w:t>它</w:t>
      </w:r>
      <w:r w:rsidR="00004CC7" w:rsidRPr="002B0262">
        <w:rPr>
          <w:rFonts w:ascii="宋体" w:eastAsia="宋体" w:hAnsi="宋体"/>
          <w:sz w:val="21"/>
          <w:szCs w:val="21"/>
          <w:lang w:val="zh-Hant" w:eastAsia="zh-TW"/>
        </w:rPr>
        <w:t>會提供演出詳情，</w:t>
      </w:r>
      <w:r w:rsidRPr="002B0262">
        <w:rPr>
          <w:rFonts w:ascii="宋体" w:eastAsia="宋体" w:hAnsi="宋体"/>
          <w:sz w:val="21"/>
          <w:szCs w:val="21"/>
          <w:lang w:val="zh-Hant" w:eastAsia="zh-TW"/>
        </w:rPr>
        <w:t>但它</w:t>
      </w:r>
      <w:r w:rsidR="00004CC7" w:rsidRPr="002B0262">
        <w:rPr>
          <w:rFonts w:ascii="宋体" w:eastAsia="宋体" w:hAnsi="宋体"/>
          <w:sz w:val="21"/>
          <w:szCs w:val="21"/>
          <w:lang w:val="zh-Hant" w:eastAsia="zh-TW"/>
        </w:rPr>
        <w:t xml:space="preserve">可能中間也夾雜了很多那種宣傳的話語，對吧？ </w:t>
      </w:r>
      <w:r w:rsidRPr="002B0262">
        <w:rPr>
          <w:rFonts w:ascii="宋体" w:eastAsia="宋体" w:hAnsi="宋体"/>
          <w:sz w:val="21"/>
          <w:szCs w:val="21"/>
          <w:lang w:val="zh-Hant" w:eastAsia="zh-TW"/>
        </w:rPr>
        <w:t>這些</w:t>
      </w:r>
      <w:r w:rsidR="00004CC7" w:rsidRPr="002B0262">
        <w:rPr>
          <w:rFonts w:ascii="宋体" w:eastAsia="宋体" w:hAnsi="宋体"/>
          <w:sz w:val="21"/>
          <w:szCs w:val="21"/>
          <w:lang w:val="zh-Hant" w:eastAsia="zh-TW"/>
        </w:rPr>
        <w:t>信息其實</w:t>
      </w:r>
      <w:r w:rsidRPr="002B0262">
        <w:rPr>
          <w:rFonts w:ascii="宋体" w:eastAsia="宋体" w:hAnsi="宋体"/>
          <w:sz w:val="21"/>
          <w:szCs w:val="21"/>
          <w:lang w:val="zh-Hant" w:eastAsia="zh-TW"/>
        </w:rPr>
        <w:t>你是</w:t>
      </w:r>
      <w:r w:rsidR="00004CC7" w:rsidRPr="002B0262">
        <w:rPr>
          <w:rFonts w:ascii="宋体" w:eastAsia="宋体" w:hAnsi="宋体"/>
          <w:sz w:val="21"/>
          <w:szCs w:val="21"/>
          <w:lang w:val="zh-Hant" w:eastAsia="zh-TW"/>
        </w:rPr>
        <w:t>不需要，然後可能還會提供一些</w:t>
      </w:r>
      <w:r w:rsidRPr="002B0262">
        <w:rPr>
          <w:rFonts w:ascii="宋体" w:eastAsia="宋体" w:hAnsi="宋体"/>
          <w:sz w:val="21"/>
          <w:szCs w:val="21"/>
          <w:lang w:val="zh-Hant" w:eastAsia="zh-TW"/>
        </w:rPr>
        <w:t>入場</w:t>
      </w:r>
      <w:r w:rsidR="00004CC7" w:rsidRPr="002B0262">
        <w:rPr>
          <w:rFonts w:ascii="宋体" w:eastAsia="宋体" w:hAnsi="宋体"/>
          <w:sz w:val="21"/>
          <w:szCs w:val="21"/>
          <w:lang w:val="zh-Hant" w:eastAsia="zh-TW"/>
        </w:rPr>
        <w:t>須</w:t>
      </w:r>
      <w:r w:rsidR="00004CC7" w:rsidRPr="002B0262">
        <w:rPr>
          <w:rFonts w:ascii="宋体" w:eastAsia="宋体" w:hAnsi="宋体"/>
          <w:sz w:val="21"/>
          <w:szCs w:val="21"/>
          <w:lang w:val="zh-Hant" w:eastAsia="zh-TW"/>
        </w:rPr>
        <w:lastRenderedPageBreak/>
        <w:t>知，</w:t>
      </w:r>
      <w:r w:rsidRPr="002B0262">
        <w:rPr>
          <w:rFonts w:ascii="宋体" w:eastAsia="宋体" w:hAnsi="宋体"/>
          <w:sz w:val="21"/>
          <w:szCs w:val="21"/>
          <w:lang w:val="zh-Hant" w:eastAsia="zh-TW"/>
        </w:rPr>
        <w:t>購票管道</w:t>
      </w:r>
      <w:r w:rsidR="00004CC7" w:rsidRPr="002B0262">
        <w:rPr>
          <w:rFonts w:ascii="宋体" w:eastAsia="宋体" w:hAnsi="宋体"/>
          <w:sz w:val="21"/>
          <w:szCs w:val="21"/>
          <w:lang w:val="zh-Hant" w:eastAsia="zh-TW"/>
        </w:rPr>
        <w:t>，你覺得它資訊的呈現方式</w:t>
      </w:r>
      <w:r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 xml:space="preserve">你對它的看法是怎麼樣？ 你覺得它清晰嗎？ 或者說它的層級不太分明之類的？ </w:t>
      </w:r>
    </w:p>
    <w:p w14:paraId="1AF3DD2B" w14:textId="77777777" w:rsidR="008D2D23" w:rsidRPr="002B0262" w:rsidRDefault="00295D73">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因為這樣點進去看的話，一般先是一些購票須知，然後音樂</w:t>
      </w:r>
      <w:r w:rsidRPr="002B0262">
        <w:rPr>
          <w:rFonts w:ascii="宋体" w:eastAsia="宋体" w:hAnsi="宋体"/>
          <w:sz w:val="21"/>
          <w:szCs w:val="21"/>
          <w:lang w:val="zh-Hant" w:eastAsia="zh-TW"/>
        </w:rPr>
        <w:t>節</w:t>
      </w:r>
      <w:r w:rsidR="00004CC7" w:rsidRPr="002B0262">
        <w:rPr>
          <w:rFonts w:ascii="宋体" w:eastAsia="宋体" w:hAnsi="宋体"/>
          <w:sz w:val="21"/>
          <w:szCs w:val="21"/>
          <w:lang w:val="zh-Hant" w:eastAsia="zh-TW"/>
        </w:rPr>
        <w:t>簡介，接下來基本上就是歌手介紹，其實說實話，可能因為歌手介紹都比較籠統，比較熟的人的話可能不太會看，如果不熟悉的人可能簡單通過歌手介紹，我也沒有辦法清晰的知道， 但有時候它會呈現一些比如說它的代表作什麼的，可能你</w:t>
      </w:r>
      <w:r w:rsidRPr="002B0262">
        <w:rPr>
          <w:rFonts w:ascii="宋体" w:eastAsia="宋体" w:hAnsi="宋体"/>
          <w:sz w:val="21"/>
          <w:szCs w:val="21"/>
          <w:lang w:val="zh-Hant" w:eastAsia="zh-TW"/>
        </w:rPr>
        <w:t>就會</w:t>
      </w:r>
      <w:r w:rsidR="00004CC7" w:rsidRPr="002B0262">
        <w:rPr>
          <w:rFonts w:ascii="宋体" w:eastAsia="宋体" w:hAnsi="宋体"/>
          <w:sz w:val="21"/>
          <w:szCs w:val="21"/>
          <w:lang w:val="zh-Hant" w:eastAsia="zh-TW"/>
        </w:rPr>
        <w:t xml:space="preserve">通過這個去瞭解一下其他我不太熟悉的歌手的一些歌，一般可能就簡單流覽一下就幾分鐘，然後我就直接買票，所以可能説明不會算特別大。 </w:t>
      </w:r>
    </w:p>
    <w:p w14:paraId="13E65718" w14:textId="77777777" w:rsidR="008D2D23" w:rsidRPr="002B0262" w:rsidRDefault="008D2D23">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 xml:space="preserve">你會覺得需要提供一些比方說周邊的交通的情況，比方說你可以坐什麼車到達這個地點，還有他可能提供一些住宿的建議，你會覺得這個資訊是有必要提供的嗎？ </w:t>
      </w:r>
    </w:p>
    <w:p w14:paraId="53B4EDDD" w14:textId="0529EEF2" w:rsidR="00E56A46" w:rsidRPr="002B0262" w:rsidRDefault="008D2D23">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我覺得一般我都沒有看到，偶爾會有，我覺得是可以加一些，比如說離高鐵站有多遠，可能離地鐵</w:t>
      </w:r>
      <w:r w:rsidR="00582F4C" w:rsidRPr="002B0262">
        <w:rPr>
          <w:rFonts w:ascii="宋体" w:eastAsia="宋体" w:hAnsi="宋体"/>
          <w:sz w:val="21"/>
          <w:szCs w:val="21"/>
          <w:lang w:val="zh-Hant" w:eastAsia="zh-TW"/>
        </w:rPr>
        <w:t>站</w:t>
      </w:r>
      <w:r w:rsidR="00004CC7" w:rsidRPr="002B0262">
        <w:rPr>
          <w:rFonts w:ascii="宋体" w:eastAsia="宋体" w:hAnsi="宋体"/>
          <w:sz w:val="21"/>
          <w:szCs w:val="21"/>
          <w:lang w:val="zh-Hant" w:eastAsia="zh-TW"/>
        </w:rPr>
        <w:t>有多遠</w:t>
      </w:r>
      <w:r w:rsidR="00582F4C"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 xml:space="preserve">我覺得會有説明。 </w:t>
      </w:r>
    </w:p>
    <w:p w14:paraId="51A5193B" w14:textId="77777777" w:rsidR="00625ACC" w:rsidRPr="002B0262" w:rsidRDefault="00E15032">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因為</w:t>
      </w:r>
      <w:r w:rsidRPr="002B0262">
        <w:rPr>
          <w:rFonts w:ascii="宋体" w:eastAsia="宋体" w:hAnsi="宋体"/>
          <w:sz w:val="21"/>
          <w:szCs w:val="21"/>
          <w:lang w:val="zh-Hant" w:eastAsia="zh-TW"/>
        </w:rPr>
        <w:t>大麥</w:t>
      </w:r>
      <w:r w:rsidR="00004CC7" w:rsidRPr="002B0262">
        <w:rPr>
          <w:rFonts w:ascii="宋体" w:eastAsia="宋体" w:hAnsi="宋体"/>
          <w:sz w:val="21"/>
          <w:szCs w:val="21"/>
          <w:lang w:val="zh-Hant" w:eastAsia="zh-TW"/>
        </w:rPr>
        <w:t>畢竟還只是一個買票的平臺，其實</w:t>
      </w:r>
      <w:r w:rsidR="00981338" w:rsidRPr="002B0262">
        <w:rPr>
          <w:rFonts w:ascii="宋体" w:eastAsia="宋体" w:hAnsi="宋体"/>
          <w:sz w:val="21"/>
          <w:szCs w:val="21"/>
          <w:lang w:val="zh-Hant" w:eastAsia="zh-TW"/>
        </w:rPr>
        <w:t>音樂節</w:t>
      </w:r>
      <w:r w:rsidR="00004CC7" w:rsidRPr="002B0262">
        <w:rPr>
          <w:rFonts w:ascii="宋体" w:eastAsia="宋体" w:hAnsi="宋体"/>
          <w:sz w:val="21"/>
          <w:szCs w:val="21"/>
          <w:lang w:val="zh-Hant" w:eastAsia="zh-TW"/>
        </w:rPr>
        <w:t>更多的信息呈現是在</w:t>
      </w:r>
      <w:r w:rsidR="00981338"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比方說摩登天空它會在</w:t>
      </w:r>
      <w:r w:rsidR="00981338" w:rsidRPr="002B0262">
        <w:rPr>
          <w:rFonts w:ascii="宋体" w:eastAsia="宋体" w:hAnsi="宋体"/>
          <w:sz w:val="21"/>
          <w:szCs w:val="21"/>
          <w:lang w:val="zh-Hant" w:eastAsia="zh-TW"/>
        </w:rPr>
        <w:t>它的</w:t>
      </w:r>
      <w:r w:rsidR="00004CC7" w:rsidRPr="002B0262">
        <w:rPr>
          <w:rFonts w:ascii="宋体" w:eastAsia="宋体" w:hAnsi="宋体"/>
          <w:sz w:val="21"/>
          <w:szCs w:val="21"/>
          <w:lang w:val="zh-Hant" w:eastAsia="zh-TW"/>
        </w:rPr>
        <w:t>公眾號上發一個推送，裡面其實涉及到了很詳細的一些資訊的</w:t>
      </w:r>
      <w:r w:rsidR="00981338" w:rsidRPr="002B0262">
        <w:rPr>
          <w:rFonts w:ascii="宋体" w:eastAsia="宋体" w:hAnsi="宋体"/>
          <w:sz w:val="21"/>
          <w:szCs w:val="21"/>
          <w:lang w:val="zh-Hant" w:eastAsia="zh-TW"/>
        </w:rPr>
        <w:t>，</w:t>
      </w:r>
      <w:r w:rsidRPr="002B0262">
        <w:rPr>
          <w:rFonts w:ascii="宋体" w:eastAsia="宋体" w:hAnsi="宋体"/>
          <w:lang w:val="zh-Hant" w:eastAsia="zh-TW"/>
        </w:rPr>
        <w:t xml:space="preserve"> </w:t>
      </w:r>
      <w:r w:rsidR="00004CC7" w:rsidRPr="002B0262">
        <w:rPr>
          <w:rFonts w:ascii="宋体" w:eastAsia="宋体" w:hAnsi="宋体"/>
          <w:sz w:val="21"/>
          <w:szCs w:val="21"/>
          <w:lang w:val="zh-Hant" w:eastAsia="zh-TW"/>
        </w:rPr>
        <w:t xml:space="preserve">你是從來沒有從這個方式去看過是嗎？ </w:t>
      </w:r>
    </w:p>
    <w:p w14:paraId="6E8286E2" w14:textId="199876C4" w:rsidR="00E56A46" w:rsidRPr="002B0262" w:rsidRDefault="00625ACC">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對</w:t>
      </w:r>
      <w:r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我好像沒有通過公眾號關注過，</w:t>
      </w:r>
      <w:r w:rsidRPr="002B0262">
        <w:rPr>
          <w:rFonts w:ascii="宋体" w:eastAsia="宋体" w:hAnsi="宋体"/>
          <w:sz w:val="21"/>
          <w:szCs w:val="21"/>
          <w:lang w:val="zh-Hant" w:eastAsia="zh-TW"/>
        </w:rPr>
        <w:t>這個</w:t>
      </w:r>
      <w:r w:rsidR="00004CC7" w:rsidRPr="002B0262">
        <w:rPr>
          <w:rFonts w:ascii="宋体" w:eastAsia="宋体" w:hAnsi="宋体"/>
          <w:sz w:val="21"/>
          <w:szCs w:val="21"/>
          <w:lang w:val="zh-Hant" w:eastAsia="zh-TW"/>
        </w:rPr>
        <w:t xml:space="preserve">應該比較全面，我感覺像大麥或者售票軟體就純粹為了售票，其他都沒有怎麼寫。 </w:t>
      </w:r>
    </w:p>
    <w:p w14:paraId="44667891" w14:textId="77777777" w:rsidR="001E1491" w:rsidRPr="002B0262" w:rsidRDefault="00625ACC">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現在新冠疫情時期可能會面臨許多</w:t>
      </w:r>
      <w:r w:rsidR="001E1491" w:rsidRPr="002B0262">
        <w:rPr>
          <w:rFonts w:ascii="宋体" w:eastAsia="宋体" w:hAnsi="宋体"/>
          <w:sz w:val="21"/>
          <w:szCs w:val="21"/>
          <w:lang w:val="zh-Hant" w:eastAsia="zh-TW"/>
        </w:rPr>
        <w:t>新的問題</w:t>
      </w:r>
      <w:r w:rsidR="00004CC7" w:rsidRPr="002B0262">
        <w:rPr>
          <w:rFonts w:ascii="宋体" w:eastAsia="宋体" w:hAnsi="宋体"/>
          <w:sz w:val="21"/>
          <w:szCs w:val="21"/>
          <w:lang w:val="zh-Hant" w:eastAsia="zh-TW"/>
        </w:rPr>
        <w:t>，比方說你可能從你這個地方到你去看音樂節的那個地方，你路途可能會經過有疫情或者說疫情風險比較高的地方，你覺得需要提供這樣的資訊給到你</w:t>
      </w:r>
      <w:r w:rsidR="001E1491" w:rsidRPr="002B0262">
        <w:rPr>
          <w:rFonts w:ascii="宋体" w:eastAsia="宋体" w:hAnsi="宋体"/>
          <w:sz w:val="21"/>
          <w:szCs w:val="21"/>
          <w:lang w:val="zh-Hant" w:eastAsia="zh-TW"/>
        </w:rPr>
        <w:t>嗎</w:t>
      </w:r>
      <w:r w:rsidR="00004CC7" w:rsidRPr="002B0262">
        <w:rPr>
          <w:rFonts w:ascii="宋体" w:eastAsia="宋体" w:hAnsi="宋体"/>
          <w:sz w:val="21"/>
          <w:szCs w:val="21"/>
          <w:lang w:val="zh-Hant" w:eastAsia="zh-TW"/>
        </w:rPr>
        <w:t xml:space="preserve">？ </w:t>
      </w:r>
    </w:p>
    <w:p w14:paraId="4E2AEE53" w14:textId="31EF297B" w:rsidR="00E56A46" w:rsidRPr="002B0262" w:rsidRDefault="001E1491">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可能不會，因為我還沒有去過特別遠的，但是我覺得應該是有必要，比如說他會要提醒我一下，要不要準備什麼核酸證明，或者有沒有附近疫情發生</w:t>
      </w:r>
      <w:r w:rsidRPr="002B0262">
        <w:rPr>
          <w:rFonts w:ascii="宋体" w:eastAsia="宋体" w:hAnsi="宋体"/>
          <w:sz w:val="21"/>
          <w:szCs w:val="21"/>
          <w:lang w:val="zh-Hant" w:eastAsia="zh-TW"/>
        </w:rPr>
        <w:t>，</w:t>
      </w:r>
      <w:r w:rsidR="00004CC7" w:rsidRPr="002B0262">
        <w:rPr>
          <w:rFonts w:ascii="宋体" w:eastAsia="宋体" w:hAnsi="宋体"/>
          <w:sz w:val="21"/>
          <w:szCs w:val="21"/>
          <w:lang w:val="zh-Hant" w:eastAsia="zh-TW"/>
        </w:rPr>
        <w:t>因為我現在看到大賣場，它在入場提示里有說要什麼佩戴口罩，然後準備好</w:t>
      </w:r>
      <w:r w:rsidRPr="002B0262">
        <w:rPr>
          <w:rFonts w:ascii="宋体" w:eastAsia="宋体" w:hAnsi="宋体"/>
          <w:sz w:val="21"/>
          <w:szCs w:val="21"/>
          <w:lang w:val="zh-Hant" w:eastAsia="zh-TW"/>
        </w:rPr>
        <w:t>蘇康碼</w:t>
      </w:r>
      <w:r w:rsidR="00004CC7" w:rsidRPr="002B0262">
        <w:rPr>
          <w:rFonts w:ascii="宋体" w:eastAsia="宋体" w:hAnsi="宋体"/>
          <w:sz w:val="21"/>
          <w:szCs w:val="21"/>
          <w:lang w:val="zh-Hant" w:eastAsia="zh-TW"/>
        </w:rPr>
        <w:t>之</w:t>
      </w:r>
      <w:r w:rsidR="00926F19" w:rsidRPr="002B0262">
        <w:rPr>
          <w:rFonts w:ascii="宋体" w:eastAsia="宋体" w:hAnsi="宋体"/>
          <w:sz w:val="21"/>
          <w:szCs w:val="21"/>
          <w:lang w:val="zh-Hant" w:eastAsia="zh-TW"/>
        </w:rPr>
        <w:t xml:space="preserve">， </w:t>
      </w:r>
      <w:r w:rsidR="00004CC7" w:rsidRPr="002B0262">
        <w:rPr>
          <w:rFonts w:ascii="宋体" w:eastAsia="宋体" w:hAnsi="宋体"/>
          <w:sz w:val="21"/>
          <w:szCs w:val="21"/>
          <w:lang w:val="zh-Hant" w:eastAsia="zh-TW"/>
        </w:rPr>
        <w:t>有沒有中高風險</w:t>
      </w:r>
      <w:r w:rsidR="00926F19" w:rsidRPr="002B0262">
        <w:rPr>
          <w:rFonts w:ascii="宋体" w:eastAsia="宋体" w:hAnsi="宋体"/>
          <w:sz w:val="21"/>
          <w:szCs w:val="21"/>
          <w:lang w:val="zh-Hant" w:eastAsia="zh-TW"/>
        </w:rPr>
        <w:t xml:space="preserve">旅居史的資訊。 </w:t>
      </w:r>
    </w:p>
    <w:p w14:paraId="387231A6" w14:textId="77777777" w:rsidR="002C0DF8" w:rsidRPr="002B0262" w:rsidRDefault="002C0DF8">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Q：</w:t>
      </w:r>
      <w:r w:rsidR="00004CC7" w:rsidRPr="002B0262">
        <w:rPr>
          <w:rFonts w:ascii="宋体" w:eastAsia="宋体" w:hAnsi="宋体"/>
          <w:sz w:val="21"/>
          <w:szCs w:val="21"/>
          <w:lang w:val="zh-Hant" w:eastAsia="zh-TW"/>
        </w:rPr>
        <w:t>除了獲取這些比較必要的資訊，你還會為音樂節的</w:t>
      </w:r>
      <w:r w:rsidRPr="002B0262">
        <w:rPr>
          <w:rFonts w:ascii="宋体" w:eastAsia="宋体" w:hAnsi="宋体"/>
          <w:sz w:val="21"/>
          <w:szCs w:val="21"/>
          <w:lang w:val="zh-Hant" w:eastAsia="zh-TW"/>
        </w:rPr>
        <w:t>觀演</w:t>
      </w:r>
      <w:r w:rsidR="00004CC7" w:rsidRPr="002B0262">
        <w:rPr>
          <w:rFonts w:ascii="宋体" w:eastAsia="宋体" w:hAnsi="宋体"/>
          <w:sz w:val="21"/>
          <w:szCs w:val="21"/>
          <w:lang w:val="zh-Hant" w:eastAsia="zh-TW"/>
        </w:rPr>
        <w:t xml:space="preserve">做哪些其他的準備？ </w:t>
      </w:r>
    </w:p>
    <w:p w14:paraId="24F6AFDC" w14:textId="3FC827C0" w:rsidR="00E56A46" w:rsidRPr="002B0262" w:rsidRDefault="002C0DF8">
      <w:pPr>
        <w:spacing w:before="240" w:after="240"/>
        <w:rPr>
          <w:rFonts w:ascii="宋体" w:eastAsia="宋体" w:hAnsi="宋体" w:cs="宋体"/>
          <w:sz w:val="21"/>
          <w:szCs w:val="21"/>
          <w:lang w:eastAsia="zh-TW"/>
        </w:rPr>
      </w:pPr>
      <w:r w:rsidRPr="002B0262">
        <w:rPr>
          <w:rFonts w:ascii="宋体" w:eastAsia="宋体" w:hAnsi="宋体"/>
          <w:sz w:val="21"/>
          <w:szCs w:val="21"/>
          <w:lang w:val="zh-Hant" w:eastAsia="zh-TW"/>
        </w:rPr>
        <w:t>A：</w:t>
      </w:r>
      <w:r w:rsidR="00004CC7" w:rsidRPr="002B0262">
        <w:rPr>
          <w:rFonts w:ascii="宋体" w:eastAsia="宋体" w:hAnsi="宋体"/>
          <w:sz w:val="21"/>
          <w:szCs w:val="21"/>
          <w:lang w:val="zh-Hant" w:eastAsia="zh-TW"/>
        </w:rPr>
        <w:t>比如說這次</w:t>
      </w:r>
      <w:r w:rsidRPr="002B0262">
        <w:rPr>
          <w:rFonts w:ascii="宋体" w:eastAsia="宋体" w:hAnsi="宋体"/>
          <w:sz w:val="21"/>
          <w:szCs w:val="21"/>
          <w:lang w:val="zh-Hant" w:eastAsia="zh-TW"/>
        </w:rPr>
        <w:t>歌手</w:t>
      </w:r>
      <w:r w:rsidR="00004CC7" w:rsidRPr="002B0262">
        <w:rPr>
          <w:rFonts w:ascii="宋体" w:eastAsia="宋体" w:hAnsi="宋体"/>
          <w:sz w:val="21"/>
          <w:szCs w:val="21"/>
          <w:lang w:val="zh-Hant" w:eastAsia="zh-TW"/>
        </w:rPr>
        <w:t>我不是特別熟的話，就會先問一下朋友，然後有音樂推薦，因為像這種售票軟體可能沒有辦法推薦很多資訊，就能自己去提前預習一下，包括音樂人介紹跟他的一些大眾熟知的音樂，衣服的話就看一下天氣，然後選擇一些比較適合的比較舒適的衣服</w:t>
      </w:r>
      <w:r w:rsidR="00BD61B7" w:rsidRPr="002B0262">
        <w:rPr>
          <w:rFonts w:ascii="宋体" w:eastAsia="宋体" w:hAnsi="宋体"/>
          <w:sz w:val="21"/>
          <w:szCs w:val="21"/>
          <w:lang w:val="zh-Hant" w:eastAsia="zh-TW"/>
        </w:rPr>
        <w:t xml:space="preserve">。 </w:t>
      </w:r>
      <w:r w:rsidR="00004CC7" w:rsidRPr="002B0262">
        <w:rPr>
          <w:rFonts w:ascii="宋体" w:eastAsia="宋体" w:hAnsi="宋体"/>
          <w:sz w:val="21"/>
          <w:szCs w:val="21"/>
          <w:lang w:val="zh-Hant" w:eastAsia="zh-TW"/>
        </w:rPr>
        <w:t>之前有一次在上海的草地音樂節，它如果可以允許我們帶一些放在地上</w:t>
      </w:r>
      <w:r w:rsidR="00BD61B7" w:rsidRPr="002B0262">
        <w:rPr>
          <w:rFonts w:ascii="宋体" w:eastAsia="宋体" w:hAnsi="宋体"/>
          <w:sz w:val="21"/>
          <w:szCs w:val="21"/>
          <w:lang w:val="zh-Hant" w:eastAsia="zh-TW"/>
        </w:rPr>
        <w:t>的毯子</w:t>
      </w:r>
      <w:r w:rsidR="00004CC7" w:rsidRPr="002B0262">
        <w:rPr>
          <w:rFonts w:ascii="宋体" w:eastAsia="宋体" w:hAnsi="宋体"/>
          <w:sz w:val="21"/>
          <w:szCs w:val="21"/>
          <w:lang w:val="zh-Hant" w:eastAsia="zh-TW"/>
        </w:rPr>
        <w:t>之類的話，可能也會帶著如果他有提醒我或者會告知我的話</w:t>
      </w:r>
      <w:r w:rsidR="007C7E2C" w:rsidRPr="002B0262">
        <w:rPr>
          <w:rFonts w:ascii="宋体" w:eastAsia="宋体" w:hAnsi="宋体"/>
          <w:sz w:val="21"/>
          <w:szCs w:val="21"/>
          <w:lang w:val="zh-Hant" w:eastAsia="zh-TW"/>
        </w:rPr>
        <w:t xml:space="preserve">。 </w:t>
      </w:r>
    </w:p>
    <w:sectPr w:rsidR="00E56A46" w:rsidRPr="002B02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46"/>
    <w:rsid w:val="00004CC7"/>
    <w:rsid w:val="00060A2D"/>
    <w:rsid w:val="00080E22"/>
    <w:rsid w:val="000D59AF"/>
    <w:rsid w:val="000E2613"/>
    <w:rsid w:val="0014432E"/>
    <w:rsid w:val="001E0850"/>
    <w:rsid w:val="001E1491"/>
    <w:rsid w:val="002373CD"/>
    <w:rsid w:val="00295D73"/>
    <w:rsid w:val="002B0262"/>
    <w:rsid w:val="002B62D1"/>
    <w:rsid w:val="002C0DF8"/>
    <w:rsid w:val="003D3D71"/>
    <w:rsid w:val="00437780"/>
    <w:rsid w:val="00463C3D"/>
    <w:rsid w:val="00472AB5"/>
    <w:rsid w:val="0057140E"/>
    <w:rsid w:val="00582F4C"/>
    <w:rsid w:val="00625ACC"/>
    <w:rsid w:val="007B372F"/>
    <w:rsid w:val="007C7E2C"/>
    <w:rsid w:val="0080209E"/>
    <w:rsid w:val="00841DBA"/>
    <w:rsid w:val="008D2D23"/>
    <w:rsid w:val="00926F19"/>
    <w:rsid w:val="00981338"/>
    <w:rsid w:val="009D34C6"/>
    <w:rsid w:val="00A37474"/>
    <w:rsid w:val="00BD61B7"/>
    <w:rsid w:val="00DB6F28"/>
    <w:rsid w:val="00E15032"/>
    <w:rsid w:val="00E37932"/>
    <w:rsid w:val="00E56A46"/>
    <w:rsid w:val="00F0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A0E213"/>
  <w15:docId w15:val="{B666C330-3F37-C042-983D-A7808B69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0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Yutong</cp:lastModifiedBy>
  <cp:revision>1</cp:revision>
  <dcterms:created xsi:type="dcterms:W3CDTF">2021-10-03T12:46:00Z</dcterms:created>
  <dcterms:modified xsi:type="dcterms:W3CDTF">2021-10-03T13:05:00Z</dcterms:modified>
</cp:coreProperties>
</file>