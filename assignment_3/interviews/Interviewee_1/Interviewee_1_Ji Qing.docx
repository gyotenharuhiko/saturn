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7043" w14:textId="376635D4" w:rsidR="00033BE1" w:rsidRPr="0078045F" w:rsidRDefault="005C0DD4" w:rsidP="00EE0E7C">
      <w:pPr>
        <w:spacing w:before="240" w:after="240"/>
        <w:jc w:val="center"/>
        <w:rPr>
          <w:rFonts w:ascii="宋体" w:eastAsia="宋体" w:hAnsi="宋体" w:cs="宋体"/>
          <w:b/>
          <w:bCs/>
          <w:sz w:val="28"/>
          <w:szCs w:val="28"/>
          <w:lang w:eastAsia="zh-TW"/>
        </w:rPr>
      </w:pPr>
      <w:r>
        <w:rPr>
          <w:rFonts w:ascii="宋体" w:eastAsia="宋体" w:hAnsi="宋体" w:hint="eastAsia"/>
          <w:b/>
          <w:bCs/>
          <w:sz w:val="28"/>
          <w:szCs w:val="28"/>
          <w:lang w:val="zh-Hant"/>
        </w:rPr>
        <w:t>Interviewee</w:t>
      </w:r>
      <w:r>
        <w:rPr>
          <w:rFonts w:ascii="宋体" w:eastAsia="宋体" w:hAnsi="宋体"/>
          <w:b/>
          <w:bCs/>
          <w:sz w:val="28"/>
          <w:szCs w:val="28"/>
          <w:lang w:val="zh-Hant" w:eastAsia="zh-TW"/>
        </w:rPr>
        <w:t>_</w:t>
      </w:r>
      <w:r w:rsidR="00033BE1" w:rsidRPr="0078045F">
        <w:rPr>
          <w:rFonts w:ascii="宋体" w:eastAsia="宋体" w:hAnsi="宋体"/>
          <w:b/>
          <w:bCs/>
          <w:sz w:val="28"/>
          <w:szCs w:val="28"/>
          <w:lang w:val="zh-Hant" w:eastAsia="zh-TW"/>
        </w:rPr>
        <w:t>1 Ji</w:t>
      </w:r>
      <w:r w:rsidR="00033BE1" w:rsidRPr="0078045F">
        <w:rPr>
          <w:rFonts w:ascii="宋体" w:eastAsia="宋体" w:hAnsi="宋体"/>
          <w:lang w:val="zh-Hant" w:eastAsia="zh-TW"/>
        </w:rPr>
        <w:t xml:space="preserve"> </w:t>
      </w:r>
      <w:r w:rsidR="00033BE1" w:rsidRPr="0078045F">
        <w:rPr>
          <w:rFonts w:ascii="宋体" w:eastAsia="宋体" w:hAnsi="宋体"/>
          <w:b/>
          <w:bCs/>
          <w:sz w:val="28"/>
          <w:szCs w:val="28"/>
          <w:lang w:val="zh-Hant" w:eastAsia="zh-TW"/>
        </w:rPr>
        <w:t>Qing</w:t>
      </w:r>
    </w:p>
    <w:p w14:paraId="45EF26B9" w14:textId="0A97949D" w:rsidR="008258D2" w:rsidRPr="0078045F" w:rsidRDefault="001664D3"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 xml:space="preserve">你看過幾次音樂節？ </w:t>
      </w:r>
    </w:p>
    <w:p w14:paraId="02AD701C" w14:textId="5771B327" w:rsidR="008258D2" w:rsidRPr="0078045F" w:rsidRDefault="0092750E"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 xml:space="preserve">應該是有三次音樂節，如果我沒記錯的話，一次是上海的簡單生活節，一次是北京的草莓音樂節，還有一次應該也是在北京的一個小型音樂節，我都不太記得叫什麼音樂節的，應該是三次到現在為止。 </w:t>
      </w:r>
    </w:p>
    <w:p w14:paraId="52B2A109" w14:textId="5732E666" w:rsidR="008258D2" w:rsidRPr="0078045F" w:rsidRDefault="0092750E"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我注意到其實你是在兩個不同的地方看</w:t>
      </w:r>
      <w:r w:rsidR="00DE3016" w:rsidRPr="0078045F">
        <w:rPr>
          <w:rFonts w:ascii="宋体" w:eastAsia="宋体" w:hAnsi="宋体"/>
          <w:sz w:val="21"/>
          <w:szCs w:val="21"/>
          <w:lang w:val="zh-Hant" w:eastAsia="zh-TW"/>
        </w:rPr>
        <w:t>的</w:t>
      </w:r>
      <w:r w:rsidR="009762AD" w:rsidRPr="0078045F">
        <w:rPr>
          <w:rFonts w:ascii="宋体" w:eastAsia="宋体" w:hAnsi="宋体"/>
          <w:sz w:val="21"/>
          <w:szCs w:val="21"/>
          <w:lang w:val="zh-Hant" w:eastAsia="zh-TW"/>
        </w:rPr>
        <w:t xml:space="preserve">，我想瞭解一下你家是在哪裡的？ </w:t>
      </w:r>
    </w:p>
    <w:p w14:paraId="29D8BF53" w14:textId="252F1119" w:rsidR="008258D2" w:rsidRPr="0078045F" w:rsidRDefault="00DE3016"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 xml:space="preserve">我家是上海的。 </w:t>
      </w:r>
    </w:p>
    <w:p w14:paraId="7B309097" w14:textId="1CC4A3F5" w:rsidR="008258D2" w:rsidRPr="0078045F" w:rsidRDefault="00DE3016"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 xml:space="preserve">所以你去北京其實算是跨省專門出去看音樂節的是嗎？ </w:t>
      </w:r>
    </w:p>
    <w:p w14:paraId="1127EEF7" w14:textId="64D0AB58" w:rsidR="008258D2" w:rsidRPr="0078045F" w:rsidRDefault="00DE3016"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 xml:space="preserve">不算，因為我當時是在北京讀書，我大學是在北京讀的，所以我正好在北京那個時候，所以在北京看的音樂節。 </w:t>
      </w:r>
    </w:p>
    <w:p w14:paraId="440721D1" w14:textId="6A00BF4C" w:rsidR="008258D2" w:rsidRPr="0078045F" w:rsidRDefault="00DE3016"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 xml:space="preserve">你一般是如何得知有一個音樂節它要開辦了的？ </w:t>
      </w:r>
    </w:p>
    <w:p w14:paraId="55934D1B" w14:textId="65125A37" w:rsidR="008258D2" w:rsidRPr="0078045F" w:rsidRDefault="00DE3016"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 xml:space="preserve">我第一場音樂節的話，其實是我朋友推薦給我的，然後我們兩個正好對於其中的嘉賓比較感興趣，然後就去了。 後面兩次也是因為嘉賓的陣容比較感興趣，我一般性是看人，然後再去音樂節的。 我想應該大部分人都是這樣，然後一般性因為我當時喜歡的是樂隊，他們直接在他們的官微上面有推他們要參加這個音樂節，所以就去搶了票，然後就去了。 </w:t>
      </w:r>
    </w:p>
    <w:p w14:paraId="1C606DC1" w14:textId="2579F41B" w:rsidR="00AF1B80" w:rsidRPr="0078045F" w:rsidRDefault="00AF1B80"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所以一般從微博上關注的那些樂隊，他們推送了這些資訊，然後你們就得知了有音樂節的存在</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 xml:space="preserve">對吧？ </w:t>
      </w:r>
    </w:p>
    <w:p w14:paraId="575ACCC2" w14:textId="77777777" w:rsidR="00AF1B80" w:rsidRPr="0078045F" w:rsidRDefault="00AF1B80"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A：對。</w:t>
      </w:r>
    </w:p>
    <w:p w14:paraId="4F82014B" w14:textId="2A29E156" w:rsidR="008258D2" w:rsidRPr="0078045F" w:rsidRDefault="00AF1B80"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因為其實</w:t>
      </w:r>
      <w:r w:rsidRPr="0078045F">
        <w:rPr>
          <w:rFonts w:ascii="宋体" w:eastAsia="宋体" w:hAnsi="宋体"/>
          <w:sz w:val="21"/>
          <w:szCs w:val="21"/>
          <w:lang w:val="zh-Hant" w:eastAsia="zh-TW"/>
        </w:rPr>
        <w:t>看音樂節它是</w:t>
      </w:r>
      <w:r w:rsidR="009762AD" w:rsidRPr="0078045F">
        <w:rPr>
          <w:rFonts w:ascii="宋体" w:eastAsia="宋体" w:hAnsi="宋体"/>
          <w:sz w:val="21"/>
          <w:szCs w:val="21"/>
          <w:lang w:val="zh-Hant" w:eastAsia="zh-TW"/>
        </w:rPr>
        <w:t>一個需要佔用挺多時間</w:t>
      </w:r>
      <w:r w:rsidRPr="0078045F">
        <w:rPr>
          <w:rFonts w:ascii="宋体" w:eastAsia="宋体" w:hAnsi="宋体"/>
          <w:sz w:val="21"/>
          <w:szCs w:val="21"/>
          <w:lang w:val="zh-Hant" w:eastAsia="zh-TW"/>
        </w:rPr>
        <w:t>去</w:t>
      </w:r>
      <w:r w:rsidR="009762AD" w:rsidRPr="0078045F">
        <w:rPr>
          <w:rFonts w:ascii="宋体" w:eastAsia="宋体" w:hAnsi="宋体"/>
          <w:sz w:val="21"/>
          <w:szCs w:val="21"/>
          <w:lang w:val="zh-Hant" w:eastAsia="zh-TW"/>
        </w:rPr>
        <w:t xml:space="preserve">準備的一件事，所以想瞭解一下你一般是從哪裡去獲得那些關於音樂節的資訊？ </w:t>
      </w:r>
    </w:p>
    <w:p w14:paraId="03FC774C" w14:textId="5D82252C" w:rsidR="008258D2" w:rsidRPr="0078045F" w:rsidRDefault="00AF1B80"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A：其</w:t>
      </w:r>
      <w:r w:rsidR="009762AD" w:rsidRPr="0078045F">
        <w:rPr>
          <w:rFonts w:ascii="宋体" w:eastAsia="宋体" w:hAnsi="宋体"/>
          <w:sz w:val="21"/>
          <w:szCs w:val="21"/>
          <w:lang w:val="zh-Hant" w:eastAsia="zh-TW"/>
        </w:rPr>
        <w:t>實還挺慚愧，因為我基本上音樂節</w:t>
      </w:r>
      <w:r w:rsidRPr="0078045F">
        <w:rPr>
          <w:rFonts w:ascii="宋体" w:eastAsia="宋体" w:hAnsi="宋体"/>
          <w:sz w:val="21"/>
          <w:szCs w:val="21"/>
          <w:lang w:val="zh-Hant" w:eastAsia="zh-TW"/>
        </w:rPr>
        <w:t>是</w:t>
      </w:r>
      <w:r w:rsidR="009762AD" w:rsidRPr="0078045F">
        <w:rPr>
          <w:rFonts w:ascii="宋体" w:eastAsia="宋体" w:hAnsi="宋体"/>
          <w:sz w:val="21"/>
          <w:szCs w:val="21"/>
          <w:lang w:val="zh-Hant" w:eastAsia="zh-TW"/>
        </w:rPr>
        <w:t>想到了要去，然後就去了</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沒有什麼特別多的準備，基本上看一下那一天的天氣是怎麼樣的，因為如果說下雨什麼之類體驗會特別不好，大致的話</w:t>
      </w:r>
      <w:r w:rsidRPr="0078045F">
        <w:rPr>
          <w:rFonts w:ascii="宋体" w:eastAsia="宋体" w:hAnsi="宋体"/>
          <w:sz w:val="21"/>
          <w:szCs w:val="21"/>
          <w:lang w:val="zh-Hant" w:eastAsia="zh-TW"/>
        </w:rPr>
        <w:t>就是</w:t>
      </w:r>
      <w:r w:rsidR="009762AD" w:rsidRPr="0078045F">
        <w:rPr>
          <w:rFonts w:ascii="宋体" w:eastAsia="宋体" w:hAnsi="宋体"/>
          <w:sz w:val="21"/>
          <w:szCs w:val="21"/>
          <w:lang w:val="zh-Hant" w:eastAsia="zh-TW"/>
        </w:rPr>
        <w:t>看一下天氣，看一下位址， 然後有哪些參演的人員</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節目單等等這樣會去關注一下。 其他的可能就不太會關注，而且其實因為我去參與的一些音樂節都是比較前幾年的，當時的話我記得可能不像現在的一些音樂節</w:t>
      </w:r>
      <w:r w:rsidR="00BE7252" w:rsidRPr="0078045F">
        <w:rPr>
          <w:rFonts w:ascii="宋体" w:eastAsia="宋体" w:hAnsi="宋体"/>
          <w:sz w:val="21"/>
          <w:szCs w:val="21"/>
          <w:lang w:val="zh-Hant" w:eastAsia="zh-TW"/>
        </w:rPr>
        <w:t>它</w:t>
      </w:r>
      <w:r w:rsidR="009762AD" w:rsidRPr="0078045F">
        <w:rPr>
          <w:rFonts w:ascii="宋体" w:eastAsia="宋体" w:hAnsi="宋体"/>
          <w:sz w:val="21"/>
          <w:szCs w:val="21"/>
          <w:lang w:val="zh-Hant" w:eastAsia="zh-TW"/>
        </w:rPr>
        <w:t>對於我們觀看者的要求會比較高一些，比如說不能帶水不能帶</w:t>
      </w:r>
      <w:r w:rsidR="00BE7252" w:rsidRPr="0078045F">
        <w:rPr>
          <w:rFonts w:ascii="宋体" w:eastAsia="宋体" w:hAnsi="宋体"/>
          <w:sz w:val="21"/>
          <w:szCs w:val="21"/>
          <w:lang w:val="zh-Hant" w:eastAsia="zh-TW"/>
        </w:rPr>
        <w:t>食品</w:t>
      </w:r>
      <w:r w:rsidR="009762AD" w:rsidRPr="0078045F">
        <w:rPr>
          <w:rFonts w:ascii="宋体" w:eastAsia="宋体" w:hAnsi="宋体"/>
          <w:sz w:val="21"/>
          <w:szCs w:val="21"/>
          <w:lang w:val="zh-Hant" w:eastAsia="zh-TW"/>
        </w:rPr>
        <w:t>，然後需要包寄存什麼之類，當時都沒有這樣子的需求。 所以我也不知道這是算一個音樂節它</w:t>
      </w:r>
      <w:r w:rsidR="009117A9" w:rsidRPr="0078045F">
        <w:rPr>
          <w:rFonts w:ascii="宋体" w:eastAsia="宋体" w:hAnsi="宋体"/>
          <w:sz w:val="21"/>
          <w:szCs w:val="21"/>
          <w:lang w:val="zh-Hant" w:eastAsia="zh-TW"/>
        </w:rPr>
        <w:t>的</w:t>
      </w:r>
      <w:r w:rsidR="009762AD" w:rsidRPr="0078045F">
        <w:rPr>
          <w:rFonts w:ascii="宋体" w:eastAsia="宋体" w:hAnsi="宋体"/>
          <w:sz w:val="21"/>
          <w:szCs w:val="21"/>
          <w:lang w:val="zh-Hant" w:eastAsia="zh-TW"/>
        </w:rPr>
        <w:t xml:space="preserve">體制更完整，還是說真的是對於我們觀影者來說，它其實是有一定的阻礙這樣子。 </w:t>
      </w:r>
    </w:p>
    <w:p w14:paraId="07794BCB" w14:textId="5A297E30" w:rsidR="008258D2" w:rsidRPr="0078045F" w:rsidRDefault="00F55ABD"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 xml:space="preserve">你剛才有提到說你可能會需要看天氣，然後看位址對吧？ 像這些資訊你都是在哪裡獲取的？ </w:t>
      </w:r>
    </w:p>
    <w:p w14:paraId="535D7287" w14:textId="6E066E6C" w:rsidR="008258D2" w:rsidRPr="0078045F" w:rsidRDefault="00F55ABD"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 xml:space="preserve">我一般提前一周，我手機上面直接有天氣的 App，然後直接在裡面看了。 </w:t>
      </w:r>
    </w:p>
    <w:p w14:paraId="5EC4B4FF" w14:textId="4BEC7131" w:rsidR="008258D2" w:rsidRPr="0078045F" w:rsidRDefault="00F55ABD"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像他在什麼地方辦，然後你在哪裡去購買音樂節的票，你是會用相關</w:t>
      </w:r>
      <w:r w:rsidR="005752AB" w:rsidRPr="0078045F">
        <w:rPr>
          <w:rFonts w:ascii="宋体" w:eastAsia="宋体" w:hAnsi="宋体"/>
          <w:sz w:val="21"/>
          <w:szCs w:val="21"/>
          <w:lang w:val="zh-Hant" w:eastAsia="zh-TW"/>
        </w:rPr>
        <w:t>的app</w:t>
      </w:r>
      <w:r w:rsidR="009762AD" w:rsidRPr="0078045F">
        <w:rPr>
          <w:rFonts w:ascii="宋体" w:eastAsia="宋体" w:hAnsi="宋体"/>
          <w:sz w:val="21"/>
          <w:szCs w:val="21"/>
          <w:lang w:val="zh-Hant" w:eastAsia="zh-TW"/>
        </w:rPr>
        <w:t>比如說大麥</w:t>
      </w:r>
      <w:r w:rsidR="0012190F"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 xml:space="preserve">去查詢的嗎？ </w:t>
      </w:r>
    </w:p>
    <w:p w14:paraId="3B6081AA" w14:textId="48BF4622" w:rsidR="008258D2" w:rsidRPr="0078045F" w:rsidRDefault="005752AB"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對</w:t>
      </w:r>
      <w:r w:rsidR="0012190F"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我基本上就是大麥，然後</w:t>
      </w:r>
      <w:r w:rsidR="0012190F"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 xml:space="preserve">這兩個用的比較多一些。 </w:t>
      </w:r>
    </w:p>
    <w:p w14:paraId="005B273C" w14:textId="4C47F0A0" w:rsidR="008258D2" w:rsidRPr="0078045F" w:rsidRDefault="0012190F"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lastRenderedPageBreak/>
        <w:t>Q：</w:t>
      </w:r>
      <w:r w:rsidR="009762AD" w:rsidRPr="0078045F">
        <w:rPr>
          <w:rFonts w:ascii="宋体" w:eastAsia="宋体" w:hAnsi="宋体"/>
          <w:sz w:val="21"/>
          <w:szCs w:val="21"/>
          <w:lang w:val="zh-Hant" w:eastAsia="zh-TW"/>
        </w:rPr>
        <w:t>因為其實更詳細的信息，他們的主辦方，比方說摩登天空會在</w:t>
      </w:r>
      <w:r w:rsidR="00916BBB" w:rsidRPr="0078045F">
        <w:rPr>
          <w:rFonts w:ascii="宋体" w:eastAsia="宋体" w:hAnsi="宋体"/>
          <w:sz w:val="21"/>
          <w:szCs w:val="21"/>
          <w:lang w:val="zh-Hant" w:eastAsia="zh-TW"/>
        </w:rPr>
        <w:t>它</w:t>
      </w:r>
      <w:r w:rsidR="009762AD" w:rsidRPr="0078045F">
        <w:rPr>
          <w:rFonts w:ascii="宋体" w:eastAsia="宋体" w:hAnsi="宋体"/>
          <w:sz w:val="21"/>
          <w:szCs w:val="21"/>
          <w:lang w:val="zh-Hant" w:eastAsia="zh-TW"/>
        </w:rPr>
        <w:t>的公眾號上去推出來，你會去看嗎</w:t>
      </w:r>
      <w:r w:rsidR="00916BBB" w:rsidRPr="0078045F">
        <w:rPr>
          <w:rFonts w:ascii="宋体" w:eastAsia="宋体" w:hAnsi="宋体"/>
          <w:sz w:val="21"/>
          <w:szCs w:val="21"/>
          <w:lang w:val="zh-Hant" w:eastAsia="zh-TW"/>
        </w:rPr>
        <w:t xml:space="preserve">？ </w:t>
      </w:r>
    </w:p>
    <w:p w14:paraId="43FCDF6B" w14:textId="0D33B4F8" w:rsidR="008258D2" w:rsidRPr="0078045F" w:rsidRDefault="008F6977"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摩登天空</w:t>
      </w:r>
      <w:r w:rsidR="0074329D" w:rsidRPr="0078045F">
        <w:rPr>
          <w:rFonts w:ascii="宋体" w:eastAsia="宋体" w:hAnsi="宋体"/>
          <w:sz w:val="21"/>
          <w:szCs w:val="21"/>
          <w:lang w:val="zh-Hant" w:eastAsia="zh-TW"/>
        </w:rPr>
        <w:t>它倒</w:t>
      </w:r>
      <w:r w:rsidR="009762AD" w:rsidRPr="0078045F">
        <w:rPr>
          <w:rFonts w:ascii="宋体" w:eastAsia="宋体" w:hAnsi="宋体"/>
          <w:sz w:val="21"/>
          <w:szCs w:val="21"/>
          <w:lang w:val="zh-Hant" w:eastAsia="zh-TW"/>
        </w:rPr>
        <w:t>是沒有音樂節，我記得應該摩登天空就是</w:t>
      </w:r>
      <w:r w:rsidR="0074329D" w:rsidRPr="0078045F">
        <w:rPr>
          <w:rFonts w:ascii="宋体" w:eastAsia="宋体" w:hAnsi="宋体"/>
          <w:sz w:val="21"/>
          <w:szCs w:val="21"/>
          <w:lang w:val="zh-Hant" w:eastAsia="zh-TW"/>
        </w:rPr>
        <w:t>livehouse</w:t>
      </w:r>
      <w:r w:rsidR="009762AD" w:rsidRPr="0078045F">
        <w:rPr>
          <w:rFonts w:ascii="宋体" w:eastAsia="宋体" w:hAnsi="宋体"/>
          <w:sz w:val="21"/>
          <w:szCs w:val="21"/>
          <w:lang w:val="zh-Hant" w:eastAsia="zh-TW"/>
        </w:rPr>
        <w:t xml:space="preserve">。 </w:t>
      </w:r>
    </w:p>
    <w:p w14:paraId="5713F5AC" w14:textId="17E2B3CF" w:rsidR="008258D2" w:rsidRPr="0078045F" w:rsidRDefault="0074329D"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 xml:space="preserve">他現在就是辦草莓音樂節辦的還挺多的。 </w:t>
      </w:r>
    </w:p>
    <w:p w14:paraId="189348A8" w14:textId="34B266AE" w:rsidR="008258D2" w:rsidRPr="0078045F" w:rsidRDefault="0074329D"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那我可能最近的一些不太瞭解，因為我一般看來</w:t>
      </w:r>
      <w:r w:rsidRPr="0078045F">
        <w:rPr>
          <w:rFonts w:ascii="宋体" w:eastAsia="宋体" w:hAnsi="宋体"/>
          <w:sz w:val="21"/>
          <w:szCs w:val="21"/>
          <w:lang w:val="zh-Hant" w:eastAsia="zh-TW"/>
        </w:rPr>
        <w:t>livehouse</w:t>
      </w:r>
      <w:r w:rsidR="009762AD" w:rsidRPr="0078045F">
        <w:rPr>
          <w:rFonts w:ascii="宋体" w:eastAsia="宋体" w:hAnsi="宋体"/>
          <w:sz w:val="21"/>
          <w:szCs w:val="21"/>
          <w:lang w:val="zh-Hant" w:eastAsia="zh-TW"/>
        </w:rPr>
        <w:t>的話會去摩登天空的公眾號上去直接搜他的票</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但是一般像這種音樂節，因為我不太瞭解它具體的主辦方是誰，也沒有這個習慣去搜索，所以說</w:t>
      </w:r>
      <w:r w:rsidRPr="0078045F">
        <w:rPr>
          <w:rFonts w:ascii="宋体" w:eastAsia="宋体" w:hAnsi="宋体"/>
          <w:sz w:val="21"/>
          <w:szCs w:val="21"/>
          <w:lang w:val="zh-Hant" w:eastAsia="zh-TW"/>
        </w:rPr>
        <w:t>會</w:t>
      </w:r>
      <w:r w:rsidR="009762AD" w:rsidRPr="0078045F">
        <w:rPr>
          <w:rFonts w:ascii="宋体" w:eastAsia="宋体" w:hAnsi="宋体"/>
          <w:sz w:val="21"/>
          <w:szCs w:val="21"/>
          <w:lang w:val="zh-Hant" w:eastAsia="zh-TW"/>
        </w:rPr>
        <w:t>先在微博上看， 然後微博上它在底下都會拋出來連結，</w:t>
      </w:r>
      <w:r w:rsidRPr="0078045F">
        <w:rPr>
          <w:rFonts w:ascii="宋体" w:eastAsia="宋体" w:hAnsi="宋体"/>
          <w:sz w:val="21"/>
          <w:szCs w:val="21"/>
          <w:lang w:val="zh-Hant" w:eastAsia="zh-TW"/>
        </w:rPr>
        <w:t>比如</w:t>
      </w:r>
      <w:r w:rsidR="009762AD" w:rsidRPr="0078045F">
        <w:rPr>
          <w:rFonts w:ascii="宋体" w:eastAsia="宋体" w:hAnsi="宋体"/>
          <w:sz w:val="21"/>
          <w:szCs w:val="21"/>
          <w:lang w:val="zh-Hant" w:eastAsia="zh-TW"/>
        </w:rPr>
        <w:t>它的主要售賣平臺，就是</w:t>
      </w:r>
      <w:r w:rsidRPr="0078045F">
        <w:rPr>
          <w:rFonts w:ascii="宋体" w:eastAsia="宋体" w:hAnsi="宋体"/>
          <w:sz w:val="21"/>
          <w:szCs w:val="21"/>
          <w:lang w:val="zh-Hant" w:eastAsia="zh-TW"/>
        </w:rPr>
        <w:t>在大麥</w:t>
      </w:r>
      <w:r w:rsidR="009762AD" w:rsidRPr="0078045F">
        <w:rPr>
          <w:rFonts w:ascii="宋体" w:eastAsia="宋体" w:hAnsi="宋体"/>
          <w:sz w:val="21"/>
          <w:szCs w:val="21"/>
          <w:lang w:val="zh-Hant" w:eastAsia="zh-TW"/>
        </w:rPr>
        <w:t>我就在</w:t>
      </w:r>
      <w:r w:rsidRPr="0078045F">
        <w:rPr>
          <w:rFonts w:ascii="宋体" w:eastAsia="宋体" w:hAnsi="宋体"/>
          <w:sz w:val="21"/>
          <w:szCs w:val="21"/>
          <w:lang w:val="zh-Hant" w:eastAsia="zh-TW"/>
        </w:rPr>
        <w:t>大麥</w:t>
      </w:r>
      <w:r w:rsidR="009762AD" w:rsidRPr="0078045F">
        <w:rPr>
          <w:rFonts w:ascii="宋体" w:eastAsia="宋体" w:hAnsi="宋体"/>
          <w:sz w:val="21"/>
          <w:szCs w:val="21"/>
          <w:lang w:val="zh-Hant" w:eastAsia="zh-TW"/>
        </w:rPr>
        <w:t>買，如果說</w:t>
      </w:r>
      <w:r w:rsidRPr="0078045F">
        <w:rPr>
          <w:rFonts w:ascii="宋体" w:eastAsia="宋体" w:hAnsi="宋体"/>
          <w:sz w:val="21"/>
          <w:szCs w:val="21"/>
          <w:lang w:val="zh-Hant" w:eastAsia="zh-TW"/>
        </w:rPr>
        <w:t>主要售賣平臺</w:t>
      </w:r>
      <w:r w:rsidR="009762AD" w:rsidRPr="0078045F">
        <w:rPr>
          <w:rFonts w:ascii="宋体" w:eastAsia="宋体" w:hAnsi="宋体"/>
          <w:sz w:val="21"/>
          <w:szCs w:val="21"/>
          <w:lang w:val="zh-Hant" w:eastAsia="zh-TW"/>
        </w:rPr>
        <w:t>是在</w:t>
      </w:r>
      <w:r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，我就在</w:t>
      </w:r>
      <w:r w:rsidRPr="0078045F">
        <w:rPr>
          <w:rFonts w:ascii="宋体" w:eastAsia="宋体" w:hAnsi="宋体"/>
          <w:lang w:val="zh-Hant" w:eastAsia="zh-TW"/>
        </w:rPr>
        <w:t xml:space="preserve"> </w:t>
      </w:r>
      <w:r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 xml:space="preserve">買。 </w:t>
      </w:r>
    </w:p>
    <w:p w14:paraId="65570E59" w14:textId="0F511459" w:rsidR="008258D2" w:rsidRPr="0078045F" w:rsidRDefault="00755DBF"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你覺得大麥和</w:t>
      </w:r>
      <w:r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 xml:space="preserve">這樣的平臺，它在呈現你所需要的資訊這些方面做的如何？ </w:t>
      </w:r>
    </w:p>
    <w:p w14:paraId="72B2B021" w14:textId="470FDA12" w:rsidR="008258D2" w:rsidRPr="0078045F" w:rsidRDefault="00755DBF"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我覺得</w:t>
      </w:r>
      <w:r w:rsidR="00485937" w:rsidRPr="0078045F">
        <w:rPr>
          <w:rFonts w:ascii="宋体" w:eastAsia="宋体" w:hAnsi="宋体"/>
          <w:sz w:val="21"/>
          <w:szCs w:val="21"/>
          <w:lang w:val="zh-Hant" w:eastAsia="zh-TW"/>
        </w:rPr>
        <w:t>秀動它</w:t>
      </w:r>
      <w:r w:rsidR="009762AD" w:rsidRPr="0078045F">
        <w:rPr>
          <w:rFonts w:ascii="宋体" w:eastAsia="宋体" w:hAnsi="宋体"/>
          <w:sz w:val="21"/>
          <w:szCs w:val="21"/>
          <w:lang w:val="zh-Hant" w:eastAsia="zh-TW"/>
        </w:rPr>
        <w:t>是最近幾年比較大做的比較好的一個平臺，而且因為我最近幾年可能更加關注</w:t>
      </w:r>
      <w:r w:rsidR="00485937" w:rsidRPr="0078045F">
        <w:rPr>
          <w:rFonts w:ascii="宋体" w:eastAsia="宋体" w:hAnsi="宋体"/>
          <w:sz w:val="21"/>
          <w:szCs w:val="21"/>
          <w:lang w:val="zh-Hant" w:eastAsia="zh-TW"/>
        </w:rPr>
        <w:t>hiphop</w:t>
      </w:r>
      <w:r w:rsidR="009762AD" w:rsidRPr="0078045F">
        <w:rPr>
          <w:rFonts w:ascii="宋体" w:eastAsia="宋体" w:hAnsi="宋体"/>
          <w:sz w:val="21"/>
          <w:szCs w:val="21"/>
          <w:lang w:val="zh-Hant" w:eastAsia="zh-TW"/>
        </w:rPr>
        <w:t>圈，更多的一些</w:t>
      </w:r>
      <w:r w:rsidR="00485937" w:rsidRPr="0078045F">
        <w:rPr>
          <w:rFonts w:ascii="宋体" w:eastAsia="宋体" w:hAnsi="宋体"/>
          <w:sz w:val="21"/>
          <w:szCs w:val="21"/>
          <w:lang w:val="zh-Hant" w:eastAsia="zh-TW"/>
        </w:rPr>
        <w:t xml:space="preserve"> rapper</w:t>
      </w:r>
      <w:r w:rsidR="009762AD" w:rsidRPr="0078045F">
        <w:rPr>
          <w:rFonts w:ascii="宋体" w:eastAsia="宋体" w:hAnsi="宋体"/>
          <w:sz w:val="21"/>
          <w:szCs w:val="21"/>
          <w:lang w:val="zh-Hant" w:eastAsia="zh-TW"/>
        </w:rPr>
        <w:t>他們可能會更傾向於把票務售賣的平臺選擇在秀動上</w:t>
      </w:r>
      <w:r w:rsidR="00DE4ECD" w:rsidRPr="0078045F">
        <w:rPr>
          <w:rFonts w:ascii="宋体" w:eastAsia="宋体" w:hAnsi="宋体"/>
          <w:sz w:val="21"/>
          <w:szCs w:val="21"/>
          <w:lang w:val="zh-Hant" w:eastAsia="zh-TW"/>
        </w:rPr>
        <w:t xml:space="preserve">。 </w:t>
      </w:r>
      <w:r w:rsidR="009762AD" w:rsidRPr="0078045F">
        <w:rPr>
          <w:rFonts w:ascii="宋体" w:eastAsia="宋体" w:hAnsi="宋体"/>
          <w:sz w:val="21"/>
          <w:szCs w:val="21"/>
          <w:lang w:val="zh-Hant" w:eastAsia="zh-TW"/>
        </w:rPr>
        <w:t>但是前面幾年的話，因為可能是開演唱會這種更加主流的形式，比如說像陳奕迅</w:t>
      </w:r>
      <w:r w:rsidR="00DE4ECD"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 xml:space="preserve">林俊傑、周杰倫等等，我就會在大麥上去買，也有可能是我自己的一個習慣。 </w:t>
      </w:r>
    </w:p>
    <w:p w14:paraId="4C1BE8DC" w14:textId="123A2A22" w:rsidR="008258D2" w:rsidRPr="0078045F" w:rsidRDefault="00A2514B"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請你具體說說，你覺得</w:t>
      </w:r>
      <w:r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做的好的地方在哪裡？ 你覺得它還需要改善的地方在哪裡？ 你可以現在就是點開秀動，然後隨便挑一個音樂節來看一下</w:t>
      </w:r>
      <w:r w:rsidRPr="0078045F">
        <w:rPr>
          <w:rFonts w:ascii="宋体" w:eastAsia="宋体" w:hAnsi="宋体"/>
          <w:sz w:val="21"/>
          <w:szCs w:val="21"/>
          <w:lang w:val="zh-Hant" w:eastAsia="zh-TW"/>
        </w:rPr>
        <w:t>，你</w:t>
      </w:r>
      <w:r w:rsidR="009762AD" w:rsidRPr="0078045F">
        <w:rPr>
          <w:rFonts w:ascii="宋体" w:eastAsia="宋体" w:hAnsi="宋体"/>
          <w:sz w:val="21"/>
          <w:szCs w:val="21"/>
          <w:lang w:val="zh-Hant" w:eastAsia="zh-TW"/>
        </w:rPr>
        <w:t xml:space="preserve">覺得那些信息的呈現是好的嗎？ </w:t>
      </w:r>
    </w:p>
    <w:p w14:paraId="7B59D09A" w14:textId="2DBF3136" w:rsidR="008258D2" w:rsidRPr="0078045F" w:rsidRDefault="00A2514B"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我覺得</w:t>
      </w:r>
      <w:r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 xml:space="preserve">他的頁面會比較簡潔一點，大麥一點進去的話它是有很多其餘的一些資訊，比如說大家分享的一些東西或者是什麼品牌等等這樣一些東西在裡面，我不是特別感興趣，我並不需要他給到我更多的東西，我只需要我能買到票就可以了。 </w:t>
      </w:r>
      <w:r w:rsidR="008A20C3"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會更加簡潔明瞭一些，我直接一點進去，比如說我點搜索它會給我底下有音樂風格</w:t>
      </w:r>
      <w:r w:rsidR="008A20C3" w:rsidRPr="0078045F">
        <w:rPr>
          <w:rFonts w:ascii="宋体" w:eastAsia="宋体" w:hAnsi="宋体"/>
          <w:sz w:val="21"/>
          <w:szCs w:val="21"/>
          <w:lang w:val="zh-Hant" w:eastAsia="zh-TW"/>
        </w:rPr>
        <w:t>的</w:t>
      </w:r>
      <w:r w:rsidR="009762AD" w:rsidRPr="0078045F">
        <w:rPr>
          <w:rFonts w:ascii="宋体" w:eastAsia="宋体" w:hAnsi="宋体"/>
          <w:sz w:val="21"/>
          <w:szCs w:val="21"/>
          <w:lang w:val="zh-Hant" w:eastAsia="zh-TW"/>
        </w:rPr>
        <w:t>區分，我最近比較喜歡hip pop，我直接點hip hop進去之後我就可以直接看到我現在所在地上海的所有的</w:t>
      </w:r>
      <w:r w:rsidR="0056101F" w:rsidRPr="0078045F">
        <w:rPr>
          <w:rFonts w:ascii="宋体" w:eastAsia="宋体" w:hAnsi="宋体"/>
          <w:sz w:val="21"/>
          <w:szCs w:val="21"/>
          <w:lang w:val="zh-Hant" w:eastAsia="zh-TW"/>
        </w:rPr>
        <w:t>演出</w:t>
      </w:r>
      <w:r w:rsidR="009762AD" w:rsidRPr="0078045F">
        <w:rPr>
          <w:rFonts w:ascii="宋体" w:eastAsia="宋体" w:hAnsi="宋体"/>
          <w:sz w:val="21"/>
          <w:szCs w:val="21"/>
          <w:lang w:val="zh-Hant" w:eastAsia="zh-TW"/>
        </w:rPr>
        <w:t>資訊</w:t>
      </w:r>
      <w:r w:rsidR="00C6715D" w:rsidRPr="0078045F">
        <w:rPr>
          <w:rFonts w:ascii="宋体" w:eastAsia="宋体" w:hAnsi="宋体"/>
          <w:sz w:val="21"/>
          <w:szCs w:val="21"/>
          <w:lang w:val="zh-Hant" w:eastAsia="zh-TW"/>
        </w:rPr>
        <w:t>，</w:t>
      </w:r>
      <w:r w:rsidRPr="0078045F">
        <w:rPr>
          <w:rFonts w:ascii="宋体" w:eastAsia="宋体" w:hAnsi="宋体"/>
          <w:lang w:val="zh-Hant" w:eastAsia="zh-TW"/>
        </w:rPr>
        <w:t xml:space="preserve"> </w:t>
      </w:r>
      <w:r w:rsidR="009762AD" w:rsidRPr="0078045F">
        <w:rPr>
          <w:rFonts w:ascii="宋体" w:eastAsia="宋体" w:hAnsi="宋体"/>
          <w:sz w:val="21"/>
          <w:szCs w:val="21"/>
          <w:lang w:val="zh-Hant" w:eastAsia="zh-TW"/>
        </w:rPr>
        <w:t>但是大麥沒有</w:t>
      </w:r>
      <w:r w:rsidR="009E3E39" w:rsidRPr="0078045F">
        <w:rPr>
          <w:rFonts w:ascii="宋体" w:eastAsia="宋体" w:hAnsi="宋体"/>
          <w:sz w:val="21"/>
          <w:szCs w:val="21"/>
          <w:lang w:val="zh-Hant" w:eastAsia="zh-TW"/>
        </w:rPr>
        <w:t>hi</w:t>
      </w:r>
      <w:r w:rsidR="009762AD" w:rsidRPr="0078045F">
        <w:rPr>
          <w:rFonts w:ascii="宋体" w:eastAsia="宋体" w:hAnsi="宋体"/>
          <w:sz w:val="21"/>
          <w:szCs w:val="21"/>
          <w:lang w:val="zh-Hant" w:eastAsia="zh-TW"/>
        </w:rPr>
        <w:t>p hop這一個分類</w:t>
      </w:r>
      <w:r w:rsidR="00C6715D" w:rsidRPr="0078045F">
        <w:rPr>
          <w:rFonts w:ascii="宋体" w:eastAsia="宋体" w:hAnsi="宋体"/>
          <w:sz w:val="21"/>
          <w:szCs w:val="21"/>
          <w:lang w:val="zh-Hant" w:eastAsia="zh-TW"/>
        </w:rPr>
        <w:t xml:space="preserve">。 </w:t>
      </w:r>
    </w:p>
    <w:p w14:paraId="234DF4EA" w14:textId="41FA4709" w:rsidR="008258D2" w:rsidRPr="0078045F" w:rsidRDefault="001466EF"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我瞭解到你是打算要去看常州的一個音樂節是嗎？ 你現在手機里有大麥嗎？ 你可以嘗試在大麥裡面搜索一下你要看的音樂節，然後告訴我它所呈現的資訊</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 xml:space="preserve">你覺得呈現的是如何的呢？ </w:t>
      </w:r>
    </w:p>
    <w:p w14:paraId="04396728" w14:textId="426CB653" w:rsidR="008258D2" w:rsidRPr="0078045F" w:rsidRDefault="001466EF"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我看一下大麥的話，它是把它是這樣子的，就是我直接搜常州，然後他會直接跳出來常州第</w:t>
      </w:r>
      <w:r w:rsidR="00546EEE" w:rsidRPr="0078045F">
        <w:rPr>
          <w:rFonts w:ascii="宋体" w:eastAsia="宋体" w:hAnsi="宋体"/>
          <w:sz w:val="21"/>
          <w:szCs w:val="21"/>
          <w:lang w:val="zh-Hant" w:eastAsia="zh-TW"/>
        </w:rPr>
        <w:t>四</w:t>
      </w:r>
      <w:r w:rsidR="009762AD" w:rsidRPr="0078045F">
        <w:rPr>
          <w:rFonts w:ascii="宋体" w:eastAsia="宋体" w:hAnsi="宋体"/>
          <w:sz w:val="21"/>
          <w:szCs w:val="21"/>
          <w:lang w:val="zh-Hant" w:eastAsia="zh-TW"/>
        </w:rPr>
        <w:t>屆百威太湖灣音樂節這樣一個選項</w:t>
      </w:r>
      <w:r w:rsidR="00546EEE"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我點進去之後，它把10月4號到10月7號的所有的現</w:t>
      </w:r>
      <w:r w:rsidR="00546EEE" w:rsidRPr="0078045F">
        <w:rPr>
          <w:rFonts w:ascii="宋体" w:eastAsia="宋体" w:hAnsi="宋体"/>
          <w:sz w:val="21"/>
          <w:szCs w:val="21"/>
          <w:lang w:val="zh-Hant" w:eastAsia="zh-TW"/>
        </w:rPr>
        <w:t>在還</w:t>
      </w:r>
      <w:r w:rsidR="009762AD" w:rsidRPr="0078045F">
        <w:rPr>
          <w:rFonts w:ascii="宋体" w:eastAsia="宋体" w:hAnsi="宋体"/>
          <w:sz w:val="21"/>
          <w:szCs w:val="21"/>
          <w:lang w:val="zh-Hant" w:eastAsia="zh-TW"/>
        </w:rPr>
        <w:t>有的一些票，它都會直接呈現給你， 是在一個欄目裡面直接呈現出來。 但是如果說我在</w:t>
      </w:r>
      <w:r w:rsidR="00546EEE" w:rsidRPr="0078045F">
        <w:rPr>
          <w:rFonts w:ascii="宋体" w:eastAsia="宋体" w:hAnsi="宋体"/>
          <w:sz w:val="21"/>
          <w:szCs w:val="21"/>
          <w:lang w:val="zh-Hant" w:eastAsia="zh-TW"/>
        </w:rPr>
        <w:t>秀動里搜的話，</w:t>
      </w:r>
      <w:r w:rsidR="009762AD" w:rsidRPr="0078045F">
        <w:rPr>
          <w:rFonts w:ascii="宋体" w:eastAsia="宋体" w:hAnsi="宋体"/>
          <w:sz w:val="21"/>
          <w:szCs w:val="21"/>
          <w:lang w:val="zh-Hant" w:eastAsia="zh-TW"/>
        </w:rPr>
        <w:t>它是分為10月4號的太湖灣音樂節，10月5號的</w:t>
      </w:r>
      <w:r w:rsidR="009E35B2"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10月6號</w:t>
      </w:r>
      <w:r w:rsidR="009E35B2"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10月7號</w:t>
      </w:r>
      <w:r w:rsidR="009E35B2"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它有4個欄目，也就是說我每一個點進去的話，是他當天的嘉賓</w:t>
      </w:r>
      <w:r w:rsidRPr="0078045F">
        <w:rPr>
          <w:rFonts w:ascii="宋体" w:eastAsia="宋体" w:hAnsi="宋体"/>
          <w:lang w:val="zh-Hant" w:eastAsia="zh-TW"/>
        </w:rPr>
        <w:t xml:space="preserve"> </w:t>
      </w:r>
      <w:r w:rsidR="00AB36FF" w:rsidRPr="0078045F">
        <w:rPr>
          <w:rFonts w:ascii="宋体" w:eastAsia="宋体" w:hAnsi="宋体"/>
          <w:sz w:val="21"/>
          <w:szCs w:val="21"/>
          <w:lang w:val="zh-Hant" w:eastAsia="zh-TW"/>
        </w:rPr>
        <w:t xml:space="preserve">資訊。 </w:t>
      </w:r>
      <w:r w:rsidR="009762AD" w:rsidRPr="0078045F">
        <w:rPr>
          <w:rFonts w:ascii="宋体" w:eastAsia="宋体" w:hAnsi="宋体"/>
          <w:sz w:val="21"/>
          <w:szCs w:val="21"/>
          <w:lang w:val="zh-Hant" w:eastAsia="zh-TW"/>
        </w:rPr>
        <w:t>我覺得對於我來說，我更喜歡</w:t>
      </w:r>
      <w:r w:rsidR="00AB36FF"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的形式，它直接把每一天都給你分開來了，然後你可以直接去</w:t>
      </w:r>
      <w:r w:rsidR="00412333" w:rsidRPr="0078045F">
        <w:rPr>
          <w:rFonts w:ascii="宋体" w:eastAsia="宋体" w:hAnsi="宋体"/>
          <w:sz w:val="21"/>
          <w:szCs w:val="21"/>
          <w:lang w:val="zh-Hant" w:eastAsia="zh-TW"/>
        </w:rPr>
        <w:t>按日期</w:t>
      </w:r>
      <w:r w:rsidR="009762AD" w:rsidRPr="0078045F">
        <w:rPr>
          <w:rFonts w:ascii="宋体" w:eastAsia="宋体" w:hAnsi="宋体"/>
          <w:sz w:val="21"/>
          <w:szCs w:val="21"/>
          <w:lang w:val="zh-Hant" w:eastAsia="zh-TW"/>
        </w:rPr>
        <w:t>買</w:t>
      </w:r>
      <w:r w:rsidR="00F16E0C" w:rsidRPr="0078045F">
        <w:rPr>
          <w:rFonts w:ascii="宋体" w:eastAsia="宋体" w:hAnsi="宋体"/>
          <w:sz w:val="21"/>
          <w:szCs w:val="21"/>
          <w:lang w:val="zh-Hant" w:eastAsia="zh-TW"/>
        </w:rPr>
        <w:t>，比如</w:t>
      </w:r>
      <w:r w:rsidR="009762AD" w:rsidRPr="0078045F">
        <w:rPr>
          <w:rFonts w:ascii="宋体" w:eastAsia="宋体" w:hAnsi="宋体"/>
          <w:sz w:val="21"/>
          <w:szCs w:val="21"/>
          <w:lang w:val="zh-Hant" w:eastAsia="zh-TW"/>
        </w:rPr>
        <w:t>10月4號</w:t>
      </w:r>
      <w:r w:rsidR="00F16E0C" w:rsidRPr="0078045F">
        <w:rPr>
          <w:rFonts w:ascii="宋体" w:eastAsia="宋体" w:hAnsi="宋体"/>
          <w:sz w:val="21"/>
          <w:szCs w:val="21"/>
          <w:lang w:val="zh-Hant" w:eastAsia="zh-TW"/>
        </w:rPr>
        <w:t>有</w:t>
      </w:r>
      <w:r w:rsidR="009762AD" w:rsidRPr="0078045F">
        <w:rPr>
          <w:rFonts w:ascii="宋体" w:eastAsia="宋体" w:hAnsi="宋体"/>
          <w:sz w:val="21"/>
          <w:szCs w:val="21"/>
          <w:lang w:val="zh-Hant" w:eastAsia="zh-TW"/>
        </w:rPr>
        <w:t xml:space="preserve">我喜歡的人， 我直接去購票就可以了。 </w:t>
      </w:r>
    </w:p>
    <w:p w14:paraId="29372447" w14:textId="1D52BC2C" w:rsidR="008258D2" w:rsidRPr="0078045F" w:rsidRDefault="00F16E0C"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我理解就是你希望它是分天來呈現，因為你每天的天氣，</w:t>
      </w:r>
      <w:r w:rsidRPr="0078045F">
        <w:rPr>
          <w:rFonts w:ascii="宋体" w:eastAsia="宋体" w:hAnsi="宋体"/>
          <w:sz w:val="21"/>
          <w:szCs w:val="21"/>
          <w:lang w:val="zh-Hant" w:eastAsia="zh-TW"/>
        </w:rPr>
        <w:t>你</w:t>
      </w:r>
      <w:r w:rsidR="009762AD" w:rsidRPr="0078045F">
        <w:rPr>
          <w:rFonts w:ascii="宋体" w:eastAsia="宋体" w:hAnsi="宋体"/>
          <w:sz w:val="21"/>
          <w:szCs w:val="21"/>
          <w:lang w:val="zh-Hant" w:eastAsia="zh-TW"/>
        </w:rPr>
        <w:t xml:space="preserve">出行的方式都會因為日期的不同而受到影響，所以你覺得分開來是很好的操作是嗎？ </w:t>
      </w:r>
    </w:p>
    <w:p w14:paraId="43777ADB" w14:textId="74FF8072" w:rsidR="008258D2" w:rsidRPr="0078045F" w:rsidRDefault="00F16E0C"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對</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 xml:space="preserve">會更加簡潔明瞭一些，告訴我哪一天有哪些人，然後他們這一天是有哪些節目等等，我覺得會更好一些。 </w:t>
      </w:r>
    </w:p>
    <w:p w14:paraId="59B0ECD6" w14:textId="5554DEC7" w:rsidR="008258D2" w:rsidRPr="0078045F" w:rsidRDefault="00164702"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你會想要去了解當天演出的</w:t>
      </w:r>
      <w:r w:rsidRPr="0078045F">
        <w:rPr>
          <w:rFonts w:ascii="宋体" w:eastAsia="宋体" w:hAnsi="宋体"/>
          <w:sz w:val="21"/>
          <w:szCs w:val="21"/>
          <w:lang w:val="zh-Hant" w:eastAsia="zh-TW"/>
        </w:rPr>
        <w:t>除你喜歡的</w:t>
      </w:r>
      <w:r w:rsidR="009762AD" w:rsidRPr="0078045F">
        <w:rPr>
          <w:rFonts w:ascii="宋体" w:eastAsia="宋体" w:hAnsi="宋体"/>
          <w:sz w:val="21"/>
          <w:szCs w:val="21"/>
          <w:lang w:val="zh-Hant" w:eastAsia="zh-TW"/>
        </w:rPr>
        <w:t>樂隊</w:t>
      </w:r>
      <w:r w:rsidRPr="0078045F">
        <w:rPr>
          <w:rFonts w:ascii="宋体" w:eastAsia="宋体" w:hAnsi="宋体"/>
          <w:sz w:val="21"/>
          <w:szCs w:val="21"/>
          <w:lang w:val="zh-Hant" w:eastAsia="zh-TW"/>
        </w:rPr>
        <w:t>之外其他演出人員</w:t>
      </w:r>
      <w:r w:rsidR="009762AD" w:rsidRPr="0078045F">
        <w:rPr>
          <w:rFonts w:ascii="宋体" w:eastAsia="宋体" w:hAnsi="宋体"/>
          <w:sz w:val="21"/>
          <w:szCs w:val="21"/>
          <w:lang w:val="zh-Hant" w:eastAsia="zh-TW"/>
        </w:rPr>
        <w:t xml:space="preserve">的那些資訊嗎？ </w:t>
      </w:r>
    </w:p>
    <w:p w14:paraId="47306620" w14:textId="17C8181A" w:rsidR="008258D2" w:rsidRPr="0078045F" w:rsidRDefault="00164702"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lastRenderedPageBreak/>
        <w:t>A：</w:t>
      </w:r>
      <w:r w:rsidR="009762AD" w:rsidRPr="0078045F">
        <w:rPr>
          <w:rFonts w:ascii="宋体" w:eastAsia="宋体" w:hAnsi="宋体"/>
          <w:sz w:val="21"/>
          <w:szCs w:val="21"/>
          <w:lang w:val="zh-Hant" w:eastAsia="zh-TW"/>
        </w:rPr>
        <w:t>可能會順帶去瞭解一下</w:t>
      </w:r>
      <w:r w:rsidR="00F0340E"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我可能一整天我喜歡的那些樂隊或者歌手我會去看，其他時間的話我可能會順帶看到，可能會現場入坑，但是也不一定</w:t>
      </w:r>
      <w:r w:rsidR="00640B6A" w:rsidRPr="0078045F">
        <w:rPr>
          <w:rFonts w:ascii="宋体" w:eastAsia="宋体" w:hAnsi="宋体"/>
          <w:sz w:val="21"/>
          <w:szCs w:val="21"/>
          <w:lang w:val="zh-Hant" w:eastAsia="zh-TW"/>
        </w:rPr>
        <w:t xml:space="preserve">。 </w:t>
      </w:r>
    </w:p>
    <w:p w14:paraId="26CAA1C8" w14:textId="6191AED6" w:rsidR="008258D2" w:rsidRPr="0078045F" w:rsidRDefault="00640B6A"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你一般如何去安排你去到音樂節現場的行程？ 因為我看到大麥和</w:t>
      </w:r>
      <w:r w:rsidR="002B22D9" w:rsidRPr="0078045F">
        <w:rPr>
          <w:rFonts w:ascii="宋体" w:eastAsia="宋体" w:hAnsi="宋体"/>
          <w:sz w:val="21"/>
          <w:szCs w:val="21"/>
          <w:lang w:val="zh-Hant" w:eastAsia="zh-TW"/>
        </w:rPr>
        <w:t>秀動</w:t>
      </w:r>
      <w:r w:rsidR="009762AD" w:rsidRPr="0078045F">
        <w:rPr>
          <w:rFonts w:ascii="宋体" w:eastAsia="宋体" w:hAnsi="宋体"/>
          <w:sz w:val="21"/>
          <w:szCs w:val="21"/>
          <w:lang w:val="zh-Hant" w:eastAsia="zh-TW"/>
        </w:rPr>
        <w:t xml:space="preserve">這邊其實並沒有提供關於出行方面的一些資訊。 </w:t>
      </w:r>
    </w:p>
    <w:p w14:paraId="0159B21D" w14:textId="03B6E3ED" w:rsidR="008258D2" w:rsidRPr="0078045F" w:rsidRDefault="002B22D9"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這一次的常州音樂節的話，因為也是很多朋友一起出行，大家有的會選擇自駕過去，有的像我們不想開車就直接高鐵過去</w:t>
      </w:r>
      <w:r w:rsidRPr="0078045F">
        <w:rPr>
          <w:rFonts w:ascii="宋体" w:eastAsia="宋体" w:hAnsi="宋体"/>
          <w:sz w:val="21"/>
          <w:szCs w:val="21"/>
          <w:lang w:val="zh-Hant" w:eastAsia="zh-TW"/>
        </w:rPr>
        <w:t xml:space="preserve">。 </w:t>
      </w:r>
    </w:p>
    <w:p w14:paraId="4136840B" w14:textId="77777777" w:rsidR="007B7F77" w:rsidRPr="0078045F" w:rsidRDefault="002B22D9"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所以你會希望有一個網站去幫你去提供一個比較詳細的指南，</w:t>
      </w:r>
      <w:r w:rsidR="00693C36" w:rsidRPr="0078045F">
        <w:rPr>
          <w:rFonts w:ascii="宋体" w:eastAsia="宋体" w:hAnsi="宋体"/>
          <w:sz w:val="21"/>
          <w:szCs w:val="21"/>
          <w:lang w:val="zh-Hant" w:eastAsia="zh-TW"/>
        </w:rPr>
        <w:t>比如</w:t>
      </w:r>
      <w:r w:rsidR="009762AD" w:rsidRPr="0078045F">
        <w:rPr>
          <w:rFonts w:ascii="宋体" w:eastAsia="宋体" w:hAnsi="宋体"/>
          <w:sz w:val="21"/>
          <w:szCs w:val="21"/>
          <w:lang w:val="zh-Hant" w:eastAsia="zh-TW"/>
        </w:rPr>
        <w:t>出行的建議或者周邊住宿的推薦，你會希望有這樣的一個網站</w:t>
      </w:r>
      <w:r w:rsidR="007B7F77" w:rsidRPr="0078045F">
        <w:rPr>
          <w:rFonts w:ascii="宋体" w:eastAsia="宋体" w:hAnsi="宋体"/>
          <w:sz w:val="21"/>
          <w:szCs w:val="21"/>
          <w:lang w:val="zh-Hant" w:eastAsia="zh-TW"/>
        </w:rPr>
        <w:t xml:space="preserve">嗎？ </w:t>
      </w:r>
    </w:p>
    <w:p w14:paraId="166BDBB8" w14:textId="19C52190" w:rsidR="003E0061" w:rsidRPr="0078045F" w:rsidRDefault="007B7F77" w:rsidP="003E0061">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 xml:space="preserve">我覺得可以有，給我一個選項肯定更好，但是當然沒有的話，我覺得也ok。 </w:t>
      </w:r>
    </w:p>
    <w:p w14:paraId="42D8E6A1" w14:textId="206C3880" w:rsidR="008258D2" w:rsidRPr="0078045F" w:rsidRDefault="003E0061"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w:t>
      </w:r>
      <w:r w:rsidR="009762AD" w:rsidRPr="0078045F">
        <w:rPr>
          <w:rFonts w:ascii="宋体" w:eastAsia="宋体" w:hAnsi="宋体"/>
          <w:sz w:val="21"/>
          <w:szCs w:val="21"/>
          <w:lang w:val="zh-Hant" w:eastAsia="zh-TW"/>
        </w:rPr>
        <w:t>你去參加音樂節之前，你會去聽</w:t>
      </w:r>
      <w:r w:rsidRPr="0078045F">
        <w:rPr>
          <w:rFonts w:ascii="宋体" w:eastAsia="宋体" w:hAnsi="宋体"/>
          <w:sz w:val="21"/>
          <w:szCs w:val="21"/>
          <w:lang w:val="zh-Hant" w:eastAsia="zh-TW"/>
        </w:rPr>
        <w:t>參演</w:t>
      </w:r>
      <w:r w:rsidR="009762AD" w:rsidRPr="0078045F">
        <w:rPr>
          <w:rFonts w:ascii="宋体" w:eastAsia="宋体" w:hAnsi="宋体"/>
          <w:sz w:val="21"/>
          <w:szCs w:val="21"/>
          <w:lang w:val="zh-Hant" w:eastAsia="zh-TW"/>
        </w:rPr>
        <w:t>人員的歌，或者說提前購買一些適宜當地天氣的衣服之類的</w:t>
      </w:r>
      <w:r w:rsidRPr="0078045F">
        <w:rPr>
          <w:rFonts w:ascii="宋体" w:eastAsia="宋体" w:hAnsi="宋体"/>
          <w:sz w:val="21"/>
          <w:szCs w:val="21"/>
          <w:lang w:val="zh-Hant" w:eastAsia="zh-TW"/>
        </w:rPr>
        <w:t>，做</w:t>
      </w:r>
      <w:r w:rsidR="009762AD" w:rsidRPr="0078045F">
        <w:rPr>
          <w:rFonts w:ascii="宋体" w:eastAsia="宋体" w:hAnsi="宋体"/>
          <w:sz w:val="21"/>
          <w:szCs w:val="21"/>
          <w:lang w:val="zh-Hant" w:eastAsia="zh-TW"/>
        </w:rPr>
        <w:t>一些準備</w:t>
      </w:r>
      <w:r w:rsidRPr="0078045F">
        <w:rPr>
          <w:rFonts w:ascii="宋体" w:eastAsia="宋体" w:hAnsi="宋体"/>
          <w:sz w:val="21"/>
          <w:szCs w:val="21"/>
          <w:lang w:val="zh-Hant" w:eastAsia="zh-TW"/>
        </w:rPr>
        <w:t xml:space="preserve">嗎？ </w:t>
      </w:r>
    </w:p>
    <w:p w14:paraId="6F90CAE1" w14:textId="6DF4FA3A" w:rsidR="008258D2" w:rsidRPr="0078045F" w:rsidRDefault="003E0061"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肯定會聽歌，肯定會提前做一些功課</w:t>
      </w:r>
      <w:r w:rsidR="00C87000"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因為10月4號10月5號就要去到現場去聽音樂節了，反正我現在歌單基本上從頭到尾都是嘉賓的一些歌他們的一些專輯</w:t>
      </w:r>
      <w:r w:rsidR="00C87000" w:rsidRPr="0078045F">
        <w:rPr>
          <w:rFonts w:ascii="宋体" w:eastAsia="宋体" w:hAnsi="宋体"/>
          <w:sz w:val="21"/>
          <w:szCs w:val="21"/>
          <w:lang w:val="zh-Hant" w:eastAsia="zh-TW"/>
        </w:rPr>
        <w:t xml:space="preserve">。 </w:t>
      </w:r>
      <w:r w:rsidR="009762AD" w:rsidRPr="0078045F">
        <w:rPr>
          <w:rFonts w:ascii="宋体" w:eastAsia="宋体" w:hAnsi="宋体"/>
          <w:sz w:val="21"/>
          <w:szCs w:val="21"/>
          <w:lang w:val="zh-Hant" w:eastAsia="zh-TW"/>
        </w:rPr>
        <w:t>肯定會提前做一些功課，因為我自己感覺音樂節的話還是要提前做一下功課，然後現場的話可以跟大家一起蹦起來才比較好玩一些</w:t>
      </w:r>
      <w:r w:rsidR="00C87000" w:rsidRPr="0078045F">
        <w:rPr>
          <w:rFonts w:ascii="宋体" w:eastAsia="宋体" w:hAnsi="宋体"/>
          <w:sz w:val="21"/>
          <w:szCs w:val="21"/>
          <w:lang w:val="zh-Hant" w:eastAsia="zh-TW"/>
        </w:rPr>
        <w:t xml:space="preserve">。 </w:t>
      </w:r>
      <w:r w:rsidR="009762AD" w:rsidRPr="0078045F">
        <w:rPr>
          <w:rFonts w:ascii="宋体" w:eastAsia="宋体" w:hAnsi="宋体"/>
          <w:sz w:val="21"/>
          <w:szCs w:val="21"/>
          <w:lang w:val="zh-Hant" w:eastAsia="zh-TW"/>
        </w:rPr>
        <w:t xml:space="preserve">像你剛剛說的衣服的話，如果說是遠端的去參加的話，可能會需要額外做一些衣服的準備，但是像我們這種不是說特別遠的，基本上就在所在地附近的，基本上就是穿現在已有的衣服就可以了。 </w:t>
      </w:r>
    </w:p>
    <w:p w14:paraId="20C4094F" w14:textId="79194B3B" w:rsidR="008258D2" w:rsidRPr="0078045F" w:rsidRDefault="00C87000"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Q：你</w:t>
      </w:r>
      <w:r w:rsidR="009762AD" w:rsidRPr="0078045F">
        <w:rPr>
          <w:rFonts w:ascii="宋体" w:eastAsia="宋体" w:hAnsi="宋体"/>
          <w:sz w:val="21"/>
          <w:szCs w:val="21"/>
          <w:lang w:val="zh-Hant" w:eastAsia="zh-TW"/>
        </w:rPr>
        <w:t>也沒有說想要瞭解一下周邊住宿的這樣的需求</w:t>
      </w:r>
      <w:r w:rsidR="005B5414" w:rsidRPr="0078045F">
        <w:rPr>
          <w:rFonts w:ascii="宋体" w:eastAsia="宋体" w:hAnsi="宋体"/>
          <w:sz w:val="21"/>
          <w:szCs w:val="21"/>
          <w:lang w:val="zh-Hant" w:eastAsia="zh-TW"/>
        </w:rPr>
        <w:t xml:space="preserve">？ </w:t>
      </w:r>
    </w:p>
    <w:p w14:paraId="46B5C768" w14:textId="6B747234" w:rsidR="008258D2" w:rsidRPr="0078045F" w:rsidRDefault="00C87000" w:rsidP="00485937">
      <w:pPr>
        <w:spacing w:before="240" w:after="240"/>
        <w:jc w:val="both"/>
        <w:rPr>
          <w:rFonts w:ascii="宋体" w:eastAsia="宋体" w:hAnsi="宋体" w:cs="宋体"/>
          <w:sz w:val="21"/>
          <w:szCs w:val="21"/>
          <w:lang w:eastAsia="zh-TW"/>
        </w:rPr>
      </w:pPr>
      <w:r w:rsidRPr="0078045F">
        <w:rPr>
          <w:rFonts w:ascii="宋体" w:eastAsia="宋体" w:hAnsi="宋体"/>
          <w:sz w:val="21"/>
          <w:szCs w:val="21"/>
          <w:lang w:val="zh-Hant" w:eastAsia="zh-TW"/>
        </w:rPr>
        <w:t>A：</w:t>
      </w:r>
      <w:r w:rsidR="009762AD" w:rsidRPr="0078045F">
        <w:rPr>
          <w:rFonts w:ascii="宋体" w:eastAsia="宋体" w:hAnsi="宋体"/>
          <w:sz w:val="21"/>
          <w:szCs w:val="21"/>
          <w:lang w:val="zh-Hant" w:eastAsia="zh-TW"/>
        </w:rPr>
        <w:t>周邊住宿的話</w:t>
      </w:r>
      <w:r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我自己個人是覺得如果說我去音樂節</w:t>
      </w:r>
      <w:r w:rsidRPr="0078045F">
        <w:rPr>
          <w:rFonts w:ascii="宋体" w:eastAsia="宋体" w:hAnsi="宋体"/>
          <w:sz w:val="21"/>
          <w:szCs w:val="21"/>
          <w:lang w:val="zh-Hant" w:eastAsia="zh-TW"/>
        </w:rPr>
        <w:t>，和找</w:t>
      </w:r>
      <w:r w:rsidR="009762AD" w:rsidRPr="0078045F">
        <w:rPr>
          <w:rFonts w:ascii="宋体" w:eastAsia="宋体" w:hAnsi="宋体"/>
          <w:sz w:val="21"/>
          <w:szCs w:val="21"/>
          <w:lang w:val="zh-Hant" w:eastAsia="zh-TW"/>
        </w:rPr>
        <w:t>住宿直接割裂開，因為現在像攜程，</w:t>
      </w:r>
      <w:r w:rsidR="00D7562C" w:rsidRPr="0078045F">
        <w:rPr>
          <w:rFonts w:ascii="宋体" w:eastAsia="宋体" w:hAnsi="宋体"/>
          <w:sz w:val="21"/>
          <w:szCs w:val="21"/>
          <w:lang w:val="zh-Hant" w:eastAsia="zh-TW"/>
        </w:rPr>
        <w:t>Airbnb 等</w:t>
      </w:r>
      <w:r w:rsidR="009762AD" w:rsidRPr="0078045F">
        <w:rPr>
          <w:rFonts w:ascii="宋体" w:eastAsia="宋体" w:hAnsi="宋体"/>
          <w:sz w:val="21"/>
          <w:szCs w:val="21"/>
          <w:lang w:val="zh-Hant" w:eastAsia="zh-TW"/>
        </w:rPr>
        <w:t>提供住宿的平台其實很多，倒是沒有必要說音樂節的主辦方給主動給我去提供一個建議這樣的，我自己個人認為是專業的事情， 專業的 A</w:t>
      </w:r>
      <w:r w:rsidR="00D7562C" w:rsidRPr="0078045F">
        <w:rPr>
          <w:rFonts w:ascii="宋体" w:eastAsia="宋体" w:hAnsi="宋体"/>
          <w:sz w:val="21"/>
          <w:szCs w:val="21"/>
          <w:lang w:val="zh-Hant" w:eastAsia="zh-TW"/>
        </w:rPr>
        <w:t>pp 去</w:t>
      </w:r>
      <w:r w:rsidR="009762AD" w:rsidRPr="0078045F">
        <w:rPr>
          <w:rFonts w:ascii="宋体" w:eastAsia="宋体" w:hAnsi="宋体"/>
          <w:sz w:val="21"/>
          <w:szCs w:val="21"/>
          <w:lang w:val="zh-Hant" w:eastAsia="zh-TW"/>
        </w:rPr>
        <w:t>做就可以了，我</w:t>
      </w:r>
      <w:r w:rsidR="00D7562C" w:rsidRPr="0078045F">
        <w:rPr>
          <w:rFonts w:ascii="宋体" w:eastAsia="宋体" w:hAnsi="宋体"/>
          <w:sz w:val="21"/>
          <w:szCs w:val="21"/>
          <w:lang w:val="zh-Hant" w:eastAsia="zh-TW"/>
        </w:rPr>
        <w:t>自己</w:t>
      </w:r>
      <w:r w:rsidR="009762AD" w:rsidRPr="0078045F">
        <w:rPr>
          <w:rFonts w:ascii="宋体" w:eastAsia="宋体" w:hAnsi="宋体"/>
          <w:sz w:val="21"/>
          <w:szCs w:val="21"/>
          <w:lang w:val="zh-Hant" w:eastAsia="zh-TW"/>
        </w:rPr>
        <w:t>可以直接到攜程去搜索</w:t>
      </w:r>
      <w:r w:rsidR="00D7562C" w:rsidRPr="0078045F">
        <w:rPr>
          <w:rFonts w:ascii="宋体" w:eastAsia="宋体" w:hAnsi="宋体"/>
          <w:sz w:val="21"/>
          <w:szCs w:val="21"/>
          <w:lang w:val="zh-Hant" w:eastAsia="zh-TW"/>
        </w:rPr>
        <w:t>。</w:t>
      </w:r>
      <w:r w:rsidR="009762AD" w:rsidRPr="0078045F">
        <w:rPr>
          <w:rFonts w:ascii="宋体" w:eastAsia="宋体" w:hAnsi="宋体"/>
          <w:sz w:val="21"/>
          <w:szCs w:val="21"/>
          <w:lang w:val="zh-Hant" w:eastAsia="zh-TW"/>
        </w:rPr>
        <w:t>當然如果說主辦方他願意提供一些建議，我也可以採納或者</w:t>
      </w:r>
      <w:r w:rsidR="00355EE5" w:rsidRPr="0078045F">
        <w:rPr>
          <w:rFonts w:ascii="宋体" w:eastAsia="宋体" w:hAnsi="宋体"/>
          <w:sz w:val="21"/>
          <w:szCs w:val="21"/>
          <w:lang w:val="zh-Hant" w:eastAsia="zh-TW"/>
        </w:rPr>
        <w:t>說</w:t>
      </w:r>
      <w:r w:rsidR="009762AD" w:rsidRPr="0078045F">
        <w:rPr>
          <w:rFonts w:ascii="宋体" w:eastAsia="宋体" w:hAnsi="宋体"/>
          <w:sz w:val="21"/>
          <w:szCs w:val="21"/>
          <w:lang w:val="zh-Hant" w:eastAsia="zh-TW"/>
        </w:rPr>
        <w:t>只是看一眼</w:t>
      </w:r>
      <w:r w:rsidR="00585220" w:rsidRPr="0078045F">
        <w:rPr>
          <w:rFonts w:ascii="宋体" w:eastAsia="宋体" w:hAnsi="宋体"/>
          <w:sz w:val="21"/>
          <w:szCs w:val="21"/>
          <w:lang w:val="zh-Hant" w:eastAsia="zh-TW"/>
        </w:rPr>
        <w:t xml:space="preserve">。 </w:t>
      </w:r>
    </w:p>
    <w:sectPr w:rsidR="008258D2" w:rsidRPr="0078045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D2"/>
    <w:rsid w:val="00033BE1"/>
    <w:rsid w:val="0006661F"/>
    <w:rsid w:val="0012190F"/>
    <w:rsid w:val="001466EF"/>
    <w:rsid w:val="00164702"/>
    <w:rsid w:val="001664D3"/>
    <w:rsid w:val="00227097"/>
    <w:rsid w:val="002B22D9"/>
    <w:rsid w:val="00303B6E"/>
    <w:rsid w:val="00355EE5"/>
    <w:rsid w:val="003E0061"/>
    <w:rsid w:val="00412333"/>
    <w:rsid w:val="00485937"/>
    <w:rsid w:val="00546EEE"/>
    <w:rsid w:val="0056101F"/>
    <w:rsid w:val="005752AB"/>
    <w:rsid w:val="00585220"/>
    <w:rsid w:val="005B5414"/>
    <w:rsid w:val="005C0DD4"/>
    <w:rsid w:val="00640B6A"/>
    <w:rsid w:val="00693C36"/>
    <w:rsid w:val="0074329D"/>
    <w:rsid w:val="00755DBF"/>
    <w:rsid w:val="00755FE0"/>
    <w:rsid w:val="0078045F"/>
    <w:rsid w:val="007B7F77"/>
    <w:rsid w:val="007F4C31"/>
    <w:rsid w:val="008258D2"/>
    <w:rsid w:val="008A20C3"/>
    <w:rsid w:val="008F6977"/>
    <w:rsid w:val="009117A9"/>
    <w:rsid w:val="00916BBB"/>
    <w:rsid w:val="0092750E"/>
    <w:rsid w:val="009762AD"/>
    <w:rsid w:val="009E35B2"/>
    <w:rsid w:val="009E3E39"/>
    <w:rsid w:val="00A2514B"/>
    <w:rsid w:val="00AB36FF"/>
    <w:rsid w:val="00AF1B80"/>
    <w:rsid w:val="00B94414"/>
    <w:rsid w:val="00BE7252"/>
    <w:rsid w:val="00C6715D"/>
    <w:rsid w:val="00C87000"/>
    <w:rsid w:val="00D21781"/>
    <w:rsid w:val="00D7562C"/>
    <w:rsid w:val="00DB1BCF"/>
    <w:rsid w:val="00DE3016"/>
    <w:rsid w:val="00DE4ECD"/>
    <w:rsid w:val="00EE0E7C"/>
    <w:rsid w:val="00F0340E"/>
    <w:rsid w:val="00F16E0C"/>
    <w:rsid w:val="00F55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35A8C3"/>
  <w15:docId w15:val="{B666C330-3F37-C042-983D-A7808B69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0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Yutong</cp:lastModifiedBy>
  <cp:revision>5</cp:revision>
  <dcterms:created xsi:type="dcterms:W3CDTF">2021-10-03T08:31:00Z</dcterms:created>
  <dcterms:modified xsi:type="dcterms:W3CDTF">2021-10-03T12:15:00Z</dcterms:modified>
</cp:coreProperties>
</file>