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53C2" w14:textId="2DAE7AC9" w:rsidR="001B2FB4" w:rsidRPr="00D3634E" w:rsidRDefault="00D3634E" w:rsidP="0025370B">
      <w:pPr>
        <w:pStyle w:val="3"/>
        <w:keepNext w:val="0"/>
        <w:spacing w:before="0" w:after="281"/>
        <w:jc w:val="center"/>
        <w:rPr>
          <w:rFonts w:ascii="宋体" w:eastAsia="宋体" w:hAnsi="宋体" w:cs="宋体"/>
          <w:lang w:eastAsia="zh-TW"/>
        </w:rPr>
      </w:pPr>
      <w:r w:rsidRPr="00D3634E">
        <w:rPr>
          <w:rFonts w:ascii="宋体" w:eastAsia="宋体" w:hAnsi="宋体"/>
          <w:lang w:val="zh-Hant" w:eastAsia="zh-TW"/>
        </w:rPr>
        <w:t>I</w:t>
      </w:r>
      <w:r w:rsidR="00D15B99" w:rsidRPr="00D3634E">
        <w:rPr>
          <w:rFonts w:ascii="宋体" w:eastAsia="宋体" w:hAnsi="宋体"/>
          <w:lang w:val="zh-Hant" w:eastAsia="zh-TW"/>
        </w:rPr>
        <w:t>nterviewee_4_Wang</w:t>
      </w:r>
      <w:r w:rsidRPr="00D3634E">
        <w:rPr>
          <w:rFonts w:ascii="宋体" w:eastAsia="宋体" w:hAnsi="宋体"/>
          <w:lang w:val="zh-Hant" w:eastAsia="zh-TW"/>
        </w:rPr>
        <w:t xml:space="preserve"> W</w:t>
      </w:r>
      <w:r w:rsidRPr="00D3634E">
        <w:rPr>
          <w:rFonts w:ascii="宋体" w:eastAsia="宋体" w:hAnsi="宋体" w:hint="eastAsia"/>
          <w:lang w:val="zh-Hant" w:eastAsia="zh-TW"/>
        </w:rPr>
        <w:t>ei</w:t>
      </w:r>
    </w:p>
    <w:p w14:paraId="4C2AFA37" w14:textId="752E0DAB" w:rsidR="001B2FB4" w:rsidRPr="00D3634E" w:rsidRDefault="0032681E">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233C18" w:rsidRPr="00D3634E">
        <w:rPr>
          <w:rFonts w:ascii="宋体" w:eastAsia="宋体" w:hAnsi="宋体"/>
          <w:sz w:val="21"/>
          <w:szCs w:val="21"/>
          <w:lang w:val="zh-Hant" w:eastAsia="zh-TW"/>
        </w:rPr>
        <w:t xml:space="preserve">你看過的音樂節次數是幾次？ </w:t>
      </w:r>
    </w:p>
    <w:p w14:paraId="2969EEAB" w14:textId="77777777" w:rsidR="001A4292" w:rsidRPr="00D3634E" w:rsidRDefault="00A819C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233C18" w:rsidRPr="00D3634E">
        <w:rPr>
          <w:rFonts w:ascii="宋体" w:eastAsia="宋体" w:hAnsi="宋体"/>
          <w:sz w:val="21"/>
          <w:szCs w:val="21"/>
          <w:lang w:val="zh-Hant" w:eastAsia="zh-TW"/>
        </w:rPr>
        <w:t>如果說那種戶外音樂節的話，其實是只有一次，但是如果說你要把那種特別大的室內</w:t>
      </w:r>
      <w:r w:rsidR="001A4292" w:rsidRPr="00D3634E">
        <w:rPr>
          <w:rFonts w:ascii="宋体" w:eastAsia="宋体" w:hAnsi="宋体"/>
          <w:sz w:val="21"/>
          <w:szCs w:val="21"/>
          <w:lang w:val="zh-Hant" w:eastAsia="zh-TW"/>
        </w:rPr>
        <w:t>電音</w:t>
      </w:r>
      <w:r w:rsidR="00233C18" w:rsidRPr="00D3634E">
        <w:rPr>
          <w:rFonts w:ascii="宋体" w:eastAsia="宋体" w:hAnsi="宋体"/>
          <w:sz w:val="21"/>
          <w:szCs w:val="21"/>
          <w:lang w:val="zh-Hant" w:eastAsia="zh-TW"/>
        </w:rPr>
        <w:t>節也算上的話，應該有</w:t>
      </w:r>
      <w:r w:rsidR="001A4292" w:rsidRPr="00D3634E">
        <w:rPr>
          <w:rFonts w:ascii="宋体" w:eastAsia="宋体" w:hAnsi="宋体"/>
          <w:sz w:val="21"/>
          <w:szCs w:val="21"/>
          <w:lang w:val="zh-Hant" w:eastAsia="zh-TW"/>
        </w:rPr>
        <w:t>十</w:t>
      </w:r>
      <w:r w:rsidR="00233C18" w:rsidRPr="00D3634E">
        <w:rPr>
          <w:rFonts w:ascii="宋体" w:eastAsia="宋体" w:hAnsi="宋体"/>
          <w:sz w:val="21"/>
          <w:szCs w:val="21"/>
          <w:lang w:val="zh-Hant" w:eastAsia="zh-TW"/>
        </w:rPr>
        <w:t xml:space="preserve">多次。 </w:t>
      </w:r>
    </w:p>
    <w:p w14:paraId="2133F31A" w14:textId="7451F818" w:rsidR="001B2FB4" w:rsidRPr="00D3634E" w:rsidRDefault="001A4292">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233C18" w:rsidRPr="00D3634E">
        <w:rPr>
          <w:rFonts w:ascii="宋体" w:eastAsia="宋体" w:hAnsi="宋体"/>
          <w:sz w:val="21"/>
          <w:szCs w:val="21"/>
          <w:lang w:val="zh-Hant" w:eastAsia="zh-TW"/>
        </w:rPr>
        <w:t xml:space="preserve">你是出於什麼原因去看這些音樂節的？ </w:t>
      </w:r>
    </w:p>
    <w:p w14:paraId="226AD637" w14:textId="6CA6476C" w:rsidR="001B2FB4" w:rsidRPr="00D3634E" w:rsidRDefault="001A4292">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A：一是</w:t>
      </w:r>
      <w:r w:rsidR="00233C18" w:rsidRPr="00D3634E">
        <w:rPr>
          <w:rFonts w:ascii="宋体" w:eastAsia="宋体" w:hAnsi="宋体"/>
          <w:sz w:val="21"/>
          <w:szCs w:val="21"/>
          <w:lang w:val="zh-Hant" w:eastAsia="zh-TW"/>
        </w:rPr>
        <w:t>週末想玩想放鬆</w:t>
      </w:r>
      <w:r w:rsidRPr="00D3634E">
        <w:rPr>
          <w:rFonts w:ascii="宋体" w:eastAsia="宋体" w:hAnsi="宋体"/>
          <w:sz w:val="21"/>
          <w:szCs w:val="21"/>
          <w:lang w:val="zh-Hant" w:eastAsia="zh-TW"/>
        </w:rPr>
        <w:t>，</w:t>
      </w:r>
      <w:r w:rsidR="00233C18" w:rsidRPr="00D3634E">
        <w:rPr>
          <w:rFonts w:ascii="宋体" w:eastAsia="宋体" w:hAnsi="宋体"/>
          <w:sz w:val="21"/>
          <w:szCs w:val="21"/>
          <w:lang w:val="zh-Hant" w:eastAsia="zh-TW"/>
        </w:rPr>
        <w:t>二是可能確實有特別想看</w:t>
      </w:r>
      <w:r w:rsidRPr="00D3634E">
        <w:rPr>
          <w:rFonts w:ascii="宋体" w:eastAsia="宋体" w:hAnsi="宋体"/>
          <w:sz w:val="21"/>
          <w:szCs w:val="21"/>
          <w:lang w:val="zh-Hant" w:eastAsia="zh-TW"/>
        </w:rPr>
        <w:t>的</w:t>
      </w:r>
      <w:r w:rsidR="00233C18" w:rsidRPr="00D3634E">
        <w:rPr>
          <w:rFonts w:ascii="宋体" w:eastAsia="宋体" w:hAnsi="宋体"/>
          <w:sz w:val="21"/>
          <w:szCs w:val="21"/>
          <w:lang w:val="zh-Hant" w:eastAsia="zh-TW"/>
        </w:rPr>
        <w:t xml:space="preserve">人什麼的，但我覺得第二種情況會稍微少一點，因為大部分特別想看的藝人也很昂貴，其實也是搞不起了。 </w:t>
      </w:r>
    </w:p>
    <w:p w14:paraId="21AF06B7" w14:textId="77777777" w:rsidR="00EC68D3" w:rsidRPr="00D3634E" w:rsidRDefault="00954C1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233C18" w:rsidRPr="00D3634E">
        <w:rPr>
          <w:rFonts w:ascii="宋体" w:eastAsia="宋体" w:hAnsi="宋体"/>
          <w:sz w:val="21"/>
          <w:szCs w:val="21"/>
          <w:lang w:val="zh-Hant" w:eastAsia="zh-TW"/>
        </w:rPr>
        <w:t>你一般是如何得知說有一個音樂節他在哪裡要開辦了的</w:t>
      </w:r>
      <w:r w:rsidR="00EC68D3" w:rsidRPr="00D3634E">
        <w:rPr>
          <w:rFonts w:ascii="宋体" w:eastAsia="宋体" w:hAnsi="宋体"/>
          <w:sz w:val="21"/>
          <w:szCs w:val="21"/>
          <w:lang w:val="zh-Hant" w:eastAsia="zh-TW"/>
        </w:rPr>
        <w:t xml:space="preserve">？ </w:t>
      </w:r>
    </w:p>
    <w:p w14:paraId="3AD35E07" w14:textId="77777777" w:rsidR="00EC68D3" w:rsidRPr="00D3634E" w:rsidRDefault="00EC68D3">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233C18" w:rsidRPr="00D3634E">
        <w:rPr>
          <w:rFonts w:ascii="宋体" w:eastAsia="宋体" w:hAnsi="宋体"/>
          <w:sz w:val="21"/>
          <w:szCs w:val="21"/>
          <w:lang w:val="zh-Hant" w:eastAsia="zh-TW"/>
        </w:rPr>
        <w:t>一般是他們的微信公眾號，就可能自己之前突然間感覺在廣</w:t>
      </w:r>
      <w:r w:rsidRPr="00D3634E">
        <w:rPr>
          <w:rFonts w:ascii="宋体" w:eastAsia="宋体" w:hAnsi="宋体"/>
          <w:sz w:val="21"/>
          <w:szCs w:val="21"/>
          <w:lang w:val="zh-Hant" w:eastAsia="zh-TW"/>
        </w:rPr>
        <w:t>州</w:t>
      </w:r>
      <w:r w:rsidR="00233C18" w:rsidRPr="00D3634E">
        <w:rPr>
          <w:rFonts w:ascii="宋体" w:eastAsia="宋体" w:hAnsi="宋体"/>
          <w:sz w:val="21"/>
          <w:szCs w:val="21"/>
          <w:lang w:val="zh-Hant" w:eastAsia="zh-TW"/>
        </w:rPr>
        <w:t>出來工作后比較無聊，就試著搜索了一大批從音樂節主辦方到那種酒吧的公眾號全部都關注了</w:t>
      </w:r>
      <w:r w:rsidRPr="00D3634E">
        <w:rPr>
          <w:rFonts w:ascii="宋体" w:eastAsia="宋体" w:hAnsi="宋体"/>
          <w:sz w:val="21"/>
          <w:szCs w:val="21"/>
          <w:lang w:val="zh-Hant" w:eastAsia="zh-TW"/>
        </w:rPr>
        <w:t>，</w:t>
      </w:r>
      <w:r w:rsidR="00233C18" w:rsidRPr="00D3634E">
        <w:rPr>
          <w:rFonts w:ascii="宋体" w:eastAsia="宋体" w:hAnsi="宋体"/>
          <w:sz w:val="21"/>
          <w:szCs w:val="21"/>
          <w:lang w:val="zh-Hant" w:eastAsia="zh-TW"/>
        </w:rPr>
        <w:t>就能通過公眾號來獲取他們的那種演出資訊，還有一種情況比較少見，可能有時候會去</w:t>
      </w:r>
      <w:r w:rsidRPr="00D3634E">
        <w:rPr>
          <w:rFonts w:ascii="宋体" w:eastAsia="宋体" w:hAnsi="宋体"/>
          <w:sz w:val="21"/>
          <w:szCs w:val="21"/>
          <w:lang w:val="zh-Hant" w:eastAsia="zh-TW"/>
        </w:rPr>
        <w:t xml:space="preserve"> 秀動來看的。 </w:t>
      </w:r>
    </w:p>
    <w:p w14:paraId="4C60204E" w14:textId="77777777" w:rsidR="00635ECF" w:rsidRPr="00D3634E" w:rsidRDefault="00EC68D3">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233C18" w:rsidRPr="00D3634E">
        <w:rPr>
          <w:rFonts w:ascii="宋体" w:eastAsia="宋体" w:hAnsi="宋体"/>
          <w:sz w:val="21"/>
          <w:szCs w:val="21"/>
          <w:lang w:val="zh-Hant" w:eastAsia="zh-TW"/>
        </w:rPr>
        <w:t>如果是使用</w:t>
      </w:r>
      <w:r w:rsidRPr="00D3634E">
        <w:rPr>
          <w:rFonts w:ascii="宋体" w:eastAsia="宋体" w:hAnsi="宋体"/>
          <w:sz w:val="21"/>
          <w:szCs w:val="21"/>
          <w:lang w:val="zh-Hant" w:eastAsia="zh-TW"/>
        </w:rPr>
        <w:t>秀動</w:t>
      </w:r>
      <w:r w:rsidR="00233C18" w:rsidRPr="00D3634E">
        <w:rPr>
          <w:rFonts w:ascii="宋体" w:eastAsia="宋体" w:hAnsi="宋体"/>
          <w:sz w:val="21"/>
          <w:szCs w:val="21"/>
          <w:lang w:val="zh-Hant" w:eastAsia="zh-TW"/>
        </w:rPr>
        <w:t xml:space="preserve">的話，你一般是怎麼來進行這樣一個流程的？ 我想瞭解一下，比方說你輸入你想要獲取的信息，然後就直接點開，是這樣嗎？ </w:t>
      </w:r>
    </w:p>
    <w:p w14:paraId="6F450D78" w14:textId="539D672C" w:rsidR="001B2FB4" w:rsidRPr="00D3634E" w:rsidRDefault="00635ECF">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233C18" w:rsidRPr="00D3634E">
        <w:rPr>
          <w:rFonts w:ascii="宋体" w:eastAsia="宋体" w:hAnsi="宋体"/>
          <w:sz w:val="21"/>
          <w:szCs w:val="21"/>
          <w:lang w:val="zh-Hant" w:eastAsia="zh-TW"/>
        </w:rPr>
        <w:t xml:space="preserve">我覺得當我打開秀動的時候，其實我所要的需求都是我有一段時間是空的，或者是我知道我跟朋友們想去哪個檔期，所以其實我是優先會選擇某個時間檔，然後去看檔裡面的活動。 </w:t>
      </w:r>
      <w:r w:rsidR="00060B92" w:rsidRPr="00D3634E">
        <w:rPr>
          <w:rFonts w:ascii="宋体" w:eastAsia="宋体" w:hAnsi="宋体"/>
          <w:sz w:val="21"/>
          <w:szCs w:val="21"/>
          <w:lang w:val="zh-Hant" w:eastAsia="zh-TW"/>
        </w:rPr>
        <w:t>但</w:t>
      </w:r>
      <w:r w:rsidR="00233C18" w:rsidRPr="00D3634E">
        <w:rPr>
          <w:rFonts w:ascii="宋体" w:eastAsia="宋体" w:hAnsi="宋体"/>
          <w:sz w:val="21"/>
          <w:szCs w:val="21"/>
          <w:lang w:val="zh-Hant" w:eastAsia="zh-TW"/>
        </w:rPr>
        <w:t>我主流想要去知道音樂節資訊的方式，可能大多數還是通過活動主辦方給我推送，然後我才可以篩選哪些活動是我想去的，我就在這種情況下面可能</w:t>
      </w:r>
      <w:r w:rsidR="00060B92" w:rsidRPr="00D3634E">
        <w:rPr>
          <w:rFonts w:ascii="宋体" w:eastAsia="宋体" w:hAnsi="宋体"/>
          <w:sz w:val="21"/>
          <w:szCs w:val="21"/>
          <w:lang w:val="zh-Hant" w:eastAsia="zh-TW"/>
        </w:rPr>
        <w:t>是</w:t>
      </w:r>
      <w:r w:rsidR="00233C18" w:rsidRPr="00D3634E">
        <w:rPr>
          <w:rFonts w:ascii="宋体" w:eastAsia="宋体" w:hAnsi="宋体"/>
          <w:sz w:val="21"/>
          <w:szCs w:val="21"/>
          <w:lang w:val="zh-Hant" w:eastAsia="zh-TW"/>
        </w:rPr>
        <w:t>製造</w:t>
      </w:r>
      <w:r w:rsidR="00060B92" w:rsidRPr="00D3634E">
        <w:rPr>
          <w:rFonts w:ascii="宋体" w:eastAsia="宋体" w:hAnsi="宋体"/>
          <w:sz w:val="21"/>
          <w:szCs w:val="21"/>
          <w:lang w:val="zh-Hant" w:eastAsia="zh-TW"/>
        </w:rPr>
        <w:t>了</w:t>
      </w:r>
      <w:r w:rsidR="00233C18" w:rsidRPr="00D3634E">
        <w:rPr>
          <w:rFonts w:ascii="宋体" w:eastAsia="宋体" w:hAnsi="宋体"/>
          <w:sz w:val="21"/>
          <w:szCs w:val="21"/>
          <w:lang w:val="zh-Hant" w:eastAsia="zh-TW"/>
        </w:rPr>
        <w:t>需求</w:t>
      </w:r>
      <w:r w:rsidR="00060B92" w:rsidRPr="00D3634E">
        <w:rPr>
          <w:rFonts w:ascii="宋体" w:eastAsia="宋体" w:hAnsi="宋体"/>
          <w:sz w:val="21"/>
          <w:szCs w:val="21"/>
          <w:lang w:val="zh-Hant" w:eastAsia="zh-TW"/>
        </w:rPr>
        <w:t xml:space="preserve">。 </w:t>
      </w:r>
    </w:p>
    <w:p w14:paraId="4722A237" w14:textId="0C3C8596" w:rsidR="001B2FB4" w:rsidRPr="00D3634E" w:rsidRDefault="00CE276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233C18" w:rsidRPr="00D3634E">
        <w:rPr>
          <w:rFonts w:ascii="宋体" w:eastAsia="宋体" w:hAnsi="宋体"/>
          <w:sz w:val="21"/>
          <w:szCs w:val="21"/>
          <w:lang w:val="zh-Hant" w:eastAsia="zh-TW"/>
        </w:rPr>
        <w:t>你可以現在點開一個你平時一直會有關注的相關的公眾號，隨意的點開一個可能你會想要去的微信推送，然後告訴我一下，你覺得他這樣一個信息呈現的方式對你來說是清晰的</w:t>
      </w:r>
      <w:r w:rsidRPr="00D3634E">
        <w:rPr>
          <w:rFonts w:ascii="宋体" w:eastAsia="宋体" w:hAnsi="宋体"/>
          <w:sz w:val="21"/>
          <w:szCs w:val="21"/>
          <w:lang w:val="zh-Hant" w:eastAsia="zh-TW"/>
        </w:rPr>
        <w:t xml:space="preserve">嗎？ </w:t>
      </w:r>
      <w:r w:rsidR="00233C18" w:rsidRPr="00D3634E">
        <w:rPr>
          <w:rFonts w:ascii="宋体" w:eastAsia="宋体" w:hAnsi="宋体"/>
          <w:sz w:val="21"/>
          <w:szCs w:val="21"/>
          <w:lang w:val="zh-Hant" w:eastAsia="zh-TW"/>
        </w:rPr>
        <w:t xml:space="preserve">你能獲取到你所有需要的一切資訊嗎？ </w:t>
      </w:r>
    </w:p>
    <w:p w14:paraId="5AF0D3B8" w14:textId="71B7A197" w:rsidR="001A0F50" w:rsidRPr="00D3634E" w:rsidRDefault="00CE2760"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B21B10" w:rsidRPr="00D3634E">
        <w:rPr>
          <w:rFonts w:ascii="宋体" w:eastAsia="宋体" w:hAnsi="宋体"/>
          <w:sz w:val="21"/>
          <w:szCs w:val="21"/>
          <w:lang w:val="zh-Hant" w:eastAsia="zh-TW"/>
        </w:rPr>
        <w:t>它</w:t>
      </w:r>
      <w:r w:rsidR="001A0F50" w:rsidRPr="00D3634E">
        <w:rPr>
          <w:rFonts w:ascii="宋体" w:eastAsia="宋体" w:hAnsi="宋体"/>
          <w:sz w:val="21"/>
          <w:szCs w:val="21"/>
          <w:lang w:val="zh-Hant" w:eastAsia="zh-TW"/>
        </w:rPr>
        <w:t>其實這一篇裡面最吸引我的就是藝人，我可能當時正好在聽</w:t>
      </w:r>
      <w:r w:rsidR="00B50C67" w:rsidRPr="00D3634E">
        <w:rPr>
          <w:rFonts w:ascii="宋体" w:eastAsia="宋体" w:hAnsi="宋体"/>
          <w:sz w:val="21"/>
          <w:szCs w:val="21"/>
          <w:lang w:val="zh-Hant" w:eastAsia="zh-TW"/>
        </w:rPr>
        <w:t>，它有很多</w:t>
      </w:r>
      <w:r w:rsidR="001A0F50" w:rsidRPr="00D3634E">
        <w:rPr>
          <w:rFonts w:ascii="宋体" w:eastAsia="宋体" w:hAnsi="宋体"/>
          <w:sz w:val="21"/>
          <w:szCs w:val="21"/>
          <w:lang w:val="zh-Hant" w:eastAsia="zh-TW"/>
        </w:rPr>
        <w:t>很出名的藝人，而且票價只到120特別便宜，所以我當時就純粹被這兩個資訊吸引之後就很想沖，就沒有</w:t>
      </w:r>
      <w:r w:rsidR="00B50C67" w:rsidRPr="00D3634E">
        <w:rPr>
          <w:rFonts w:ascii="宋体" w:eastAsia="宋体" w:hAnsi="宋体"/>
          <w:sz w:val="21"/>
          <w:szCs w:val="21"/>
          <w:lang w:val="zh-Hant" w:eastAsia="zh-TW"/>
        </w:rPr>
        <w:t>再關注更</w:t>
      </w:r>
      <w:r w:rsidR="001A0F50" w:rsidRPr="00D3634E">
        <w:rPr>
          <w:rFonts w:ascii="宋体" w:eastAsia="宋体" w:hAnsi="宋体"/>
          <w:sz w:val="21"/>
          <w:szCs w:val="21"/>
          <w:lang w:val="zh-Hant" w:eastAsia="zh-TW"/>
        </w:rPr>
        <w:t>多資訊。 我後面想了一下，如果說是我後續想補充這</w:t>
      </w:r>
      <w:r w:rsidR="00B50C67" w:rsidRPr="00D3634E">
        <w:rPr>
          <w:rFonts w:ascii="宋体" w:eastAsia="宋体" w:hAnsi="宋体"/>
          <w:sz w:val="21"/>
          <w:szCs w:val="21"/>
          <w:lang w:val="zh-Hant" w:eastAsia="zh-TW"/>
        </w:rPr>
        <w:t>些</w:t>
      </w:r>
      <w:r w:rsidR="001A0F50" w:rsidRPr="00D3634E">
        <w:rPr>
          <w:rFonts w:ascii="宋体" w:eastAsia="宋体" w:hAnsi="宋体"/>
          <w:sz w:val="21"/>
          <w:szCs w:val="21"/>
          <w:lang w:val="zh-Hant" w:eastAsia="zh-TW"/>
        </w:rPr>
        <w:t>信息的話，我可能會想</w:t>
      </w:r>
      <w:r w:rsidR="00B50C67" w:rsidRPr="00D3634E">
        <w:rPr>
          <w:rFonts w:ascii="宋体" w:eastAsia="宋体" w:hAnsi="宋体"/>
          <w:sz w:val="21"/>
          <w:szCs w:val="21"/>
          <w:lang w:val="zh-Hant" w:eastAsia="zh-TW"/>
        </w:rPr>
        <w:t>知道</w:t>
      </w:r>
      <w:r w:rsidR="001A0F50" w:rsidRPr="00D3634E">
        <w:rPr>
          <w:rFonts w:ascii="宋体" w:eastAsia="宋体" w:hAnsi="宋体"/>
          <w:sz w:val="21"/>
          <w:szCs w:val="21"/>
          <w:lang w:val="zh-Hant" w:eastAsia="zh-TW"/>
        </w:rPr>
        <w:t>附近的餐飲，然後第二</w:t>
      </w:r>
      <w:r w:rsidR="00D60C0A" w:rsidRPr="00D3634E">
        <w:rPr>
          <w:rFonts w:ascii="宋体" w:eastAsia="宋体" w:hAnsi="宋体"/>
          <w:sz w:val="21"/>
          <w:szCs w:val="21"/>
          <w:lang w:val="zh-Hant" w:eastAsia="zh-TW"/>
        </w:rPr>
        <w:t>是</w:t>
      </w:r>
      <w:r w:rsidR="001A0F50" w:rsidRPr="00D3634E">
        <w:rPr>
          <w:rFonts w:ascii="宋体" w:eastAsia="宋体" w:hAnsi="宋体"/>
          <w:sz w:val="21"/>
          <w:szCs w:val="21"/>
          <w:lang w:val="zh-Hant" w:eastAsia="zh-TW"/>
        </w:rPr>
        <w:t xml:space="preserve">一些安全提醒，因為我當時去現場才發現，如果你在室內搞一個這麼多人的活動的話，特別會容易產生那種空氣感覺都不夠了，然後人踩人的感覺 </w:t>
      </w:r>
      <w:r w:rsidRPr="00D3634E">
        <w:rPr>
          <w:rFonts w:ascii="宋体" w:eastAsia="宋体" w:hAnsi="宋体"/>
          <w:sz w:val="21"/>
          <w:szCs w:val="21"/>
          <w:lang w:val="zh-Hant" w:eastAsia="zh-TW"/>
        </w:rPr>
        <w:t xml:space="preserve"> </w:t>
      </w:r>
      <w:r w:rsidR="001007D2" w:rsidRPr="00D3634E">
        <w:rPr>
          <w:rFonts w:ascii="宋体" w:eastAsia="宋体" w:hAnsi="宋体"/>
          <w:sz w:val="21"/>
          <w:szCs w:val="21"/>
          <w:lang w:val="zh-Hant" w:eastAsia="zh-TW"/>
        </w:rPr>
        <w:t xml:space="preserve">。 </w:t>
      </w:r>
    </w:p>
    <w:p w14:paraId="63F71794" w14:textId="2B93D934" w:rsidR="001A0F50" w:rsidRPr="00D3634E" w:rsidRDefault="001007D2"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1A0F50" w:rsidRPr="00D3634E">
        <w:rPr>
          <w:rFonts w:ascii="宋体" w:eastAsia="宋体" w:hAnsi="宋体"/>
          <w:sz w:val="21"/>
          <w:szCs w:val="21"/>
          <w:lang w:val="zh-Hant" w:eastAsia="zh-TW"/>
        </w:rPr>
        <w:t>你在</w:t>
      </w:r>
      <w:r w:rsidRPr="00D3634E">
        <w:rPr>
          <w:rFonts w:ascii="宋体" w:eastAsia="宋体" w:hAnsi="宋体"/>
          <w:sz w:val="21"/>
          <w:szCs w:val="21"/>
          <w:lang w:val="zh-Hant" w:eastAsia="zh-TW"/>
        </w:rPr>
        <w:t>到</w:t>
      </w:r>
      <w:r w:rsidR="001A0F50" w:rsidRPr="00D3634E">
        <w:rPr>
          <w:rFonts w:ascii="宋体" w:eastAsia="宋体" w:hAnsi="宋体"/>
          <w:sz w:val="21"/>
          <w:szCs w:val="21"/>
          <w:lang w:val="zh-Hant" w:eastAsia="zh-TW"/>
        </w:rPr>
        <w:t>地觀演之前</w:t>
      </w:r>
      <w:r w:rsidRPr="00D3634E">
        <w:rPr>
          <w:rFonts w:ascii="宋体" w:eastAsia="宋体" w:hAnsi="宋体"/>
          <w:sz w:val="21"/>
          <w:szCs w:val="21"/>
          <w:lang w:val="zh-Hant" w:eastAsia="zh-TW"/>
        </w:rPr>
        <w:t>，</w:t>
      </w:r>
      <w:r w:rsidR="001A0F50" w:rsidRPr="00D3634E">
        <w:rPr>
          <w:rFonts w:ascii="宋体" w:eastAsia="宋体" w:hAnsi="宋体"/>
          <w:sz w:val="21"/>
          <w:szCs w:val="21"/>
          <w:lang w:val="zh-Hant" w:eastAsia="zh-TW"/>
        </w:rPr>
        <w:t>除了想要知道附近的餐飲之外，你還想</w:t>
      </w:r>
      <w:r w:rsidRPr="00D3634E">
        <w:rPr>
          <w:rFonts w:ascii="宋体" w:eastAsia="宋体" w:hAnsi="宋体"/>
          <w:sz w:val="21"/>
          <w:szCs w:val="21"/>
          <w:lang w:val="zh-Hant" w:eastAsia="zh-TW"/>
        </w:rPr>
        <w:t>獲取</w:t>
      </w:r>
      <w:r w:rsidR="001A0F50" w:rsidRPr="00D3634E">
        <w:rPr>
          <w:rFonts w:ascii="宋体" w:eastAsia="宋体" w:hAnsi="宋体"/>
          <w:sz w:val="21"/>
          <w:szCs w:val="21"/>
          <w:lang w:val="zh-Hant" w:eastAsia="zh-TW"/>
        </w:rPr>
        <w:t xml:space="preserve">有其他的資訊嗎？ </w:t>
      </w:r>
    </w:p>
    <w:p w14:paraId="69F6EBC3" w14:textId="6C4EED26" w:rsidR="001A0F50" w:rsidRPr="00D3634E" w:rsidRDefault="00D71382"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1A0F50" w:rsidRPr="00D3634E">
        <w:rPr>
          <w:rFonts w:ascii="宋体" w:eastAsia="宋体" w:hAnsi="宋体"/>
          <w:sz w:val="21"/>
          <w:szCs w:val="21"/>
          <w:lang w:val="zh-Hant" w:eastAsia="zh-TW"/>
        </w:rPr>
        <w:t>其實我想獲取的資訊很多，可能比如說我剛買票之後，我第一件事情其實是先拉對找搭檔</w:t>
      </w:r>
      <w:r w:rsidR="00C33146" w:rsidRPr="00D3634E">
        <w:rPr>
          <w:rFonts w:ascii="宋体" w:eastAsia="宋体" w:hAnsi="宋体"/>
          <w:sz w:val="21"/>
          <w:szCs w:val="21"/>
          <w:lang w:val="zh-Hant" w:eastAsia="zh-TW"/>
        </w:rPr>
        <w:t>，</w:t>
      </w:r>
      <w:r w:rsidR="001A0F50" w:rsidRPr="00D3634E">
        <w:rPr>
          <w:rFonts w:ascii="宋体" w:eastAsia="宋体" w:hAnsi="宋体"/>
          <w:sz w:val="21"/>
          <w:szCs w:val="21"/>
          <w:lang w:val="zh-Hant" w:eastAsia="zh-TW"/>
        </w:rPr>
        <w:t>如果說可以直接在某個地方去組隊，我覺得可能會更方便</w:t>
      </w:r>
      <w:r w:rsidR="00C33146" w:rsidRPr="00D3634E">
        <w:rPr>
          <w:rFonts w:ascii="宋体" w:eastAsia="宋体" w:hAnsi="宋体"/>
          <w:sz w:val="21"/>
          <w:szCs w:val="21"/>
          <w:lang w:val="zh-Hant" w:eastAsia="zh-TW"/>
        </w:rPr>
        <w:t>;</w:t>
      </w:r>
      <w:r w:rsidR="001A0F50" w:rsidRPr="00D3634E">
        <w:rPr>
          <w:rFonts w:ascii="宋体" w:eastAsia="宋体" w:hAnsi="宋体"/>
          <w:sz w:val="21"/>
          <w:szCs w:val="21"/>
          <w:lang w:val="zh-Hant" w:eastAsia="zh-TW"/>
        </w:rPr>
        <w:t>然後第二的話開始研究穿搭，已經開始打開各種小網店，然後看什麼衣服就適合比較辣， 但是我覺得這種資訊我不一定會想通過一些大的網站主辦方來知道，因為小紅書和淘寶已經能夠給足夠豐富的資訊了。 但是我覺得可能會不同的活動，尤其是不同的音樂類型，其實是有自己的特色傳達的。 這種稍微跟文化相關聯的信息，其實也很難在小紅書上有很系統的呈現</w:t>
      </w:r>
      <w:r w:rsidR="00E84D72" w:rsidRPr="00D3634E">
        <w:rPr>
          <w:rFonts w:ascii="宋体" w:eastAsia="宋体" w:hAnsi="宋体"/>
          <w:sz w:val="21"/>
          <w:szCs w:val="21"/>
          <w:lang w:val="zh-Hant" w:eastAsia="zh-TW"/>
        </w:rPr>
        <w:t>。 比如</w:t>
      </w:r>
      <w:r w:rsidR="001A0F50" w:rsidRPr="00D3634E">
        <w:rPr>
          <w:rFonts w:ascii="宋体" w:eastAsia="宋体" w:hAnsi="宋体"/>
          <w:sz w:val="21"/>
          <w:szCs w:val="21"/>
          <w:lang w:val="zh-Hant" w:eastAsia="zh-TW"/>
        </w:rPr>
        <w:t>他們都要帶個什麼</w:t>
      </w:r>
      <w:r w:rsidR="00E84D72" w:rsidRPr="00D3634E">
        <w:rPr>
          <w:rFonts w:ascii="宋体" w:eastAsia="宋体" w:hAnsi="宋体"/>
          <w:sz w:val="21"/>
          <w:szCs w:val="21"/>
          <w:lang w:val="zh-Hant" w:eastAsia="zh-TW"/>
        </w:rPr>
        <w:t>旗子</w:t>
      </w:r>
      <w:r w:rsidR="001A0F50" w:rsidRPr="00D3634E">
        <w:rPr>
          <w:rFonts w:ascii="宋体" w:eastAsia="宋体" w:hAnsi="宋体"/>
          <w:sz w:val="21"/>
          <w:szCs w:val="21"/>
          <w:lang w:val="zh-Hant" w:eastAsia="zh-TW"/>
        </w:rPr>
        <w:t>，都要搞一個那種標的物進來，彰顯自己是音樂</w:t>
      </w:r>
      <w:r w:rsidR="00E84D72" w:rsidRPr="00D3634E">
        <w:rPr>
          <w:rFonts w:ascii="宋体" w:eastAsia="宋体" w:hAnsi="宋体"/>
          <w:sz w:val="21"/>
          <w:szCs w:val="21"/>
          <w:lang w:val="zh-Hant" w:eastAsia="zh-TW"/>
        </w:rPr>
        <w:t>人的</w:t>
      </w:r>
      <w:r w:rsidR="001A0F50" w:rsidRPr="00D3634E">
        <w:rPr>
          <w:rFonts w:ascii="宋体" w:eastAsia="宋体" w:hAnsi="宋体"/>
          <w:sz w:val="21"/>
          <w:szCs w:val="21"/>
          <w:lang w:val="zh-Hant" w:eastAsia="zh-TW"/>
        </w:rPr>
        <w:t>粉絲，我就覺得這個資訊可能是我在小紅書完全得不到</w:t>
      </w:r>
      <w:r w:rsidR="00E84D72" w:rsidRPr="00D3634E">
        <w:rPr>
          <w:rFonts w:ascii="宋体" w:eastAsia="宋体" w:hAnsi="宋体"/>
          <w:sz w:val="21"/>
          <w:szCs w:val="21"/>
          <w:lang w:val="zh-Hant" w:eastAsia="zh-TW"/>
        </w:rPr>
        <w:t>的，</w:t>
      </w:r>
      <w:r w:rsidR="001A0F50" w:rsidRPr="00D3634E">
        <w:rPr>
          <w:rFonts w:ascii="宋体" w:eastAsia="宋体" w:hAnsi="宋体"/>
          <w:sz w:val="21"/>
          <w:szCs w:val="21"/>
          <w:lang w:val="zh-Hant" w:eastAsia="zh-TW"/>
        </w:rPr>
        <w:t xml:space="preserve">跟文化相關那種穿搭的東西。 </w:t>
      </w:r>
    </w:p>
    <w:p w14:paraId="1EB90CBD" w14:textId="77777777" w:rsidR="00711737" w:rsidRPr="00D3634E" w:rsidRDefault="00711737"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lastRenderedPageBreak/>
        <w:t>Q：</w:t>
      </w:r>
      <w:r w:rsidR="001A0F50" w:rsidRPr="00D3634E">
        <w:rPr>
          <w:rFonts w:ascii="宋体" w:eastAsia="宋体" w:hAnsi="宋体"/>
          <w:sz w:val="21"/>
          <w:szCs w:val="21"/>
          <w:lang w:val="zh-Hant" w:eastAsia="zh-TW"/>
        </w:rPr>
        <w:t xml:space="preserve">這些方面的東西，其實你更多是需要通過可能其他比較有經驗的人來告訴你說，這些新手是需要注意這些問題的是嗎？ </w:t>
      </w:r>
    </w:p>
    <w:p w14:paraId="16057183" w14:textId="309DBE20" w:rsidR="001A0F50" w:rsidRPr="00D3634E" w:rsidRDefault="00711737"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1A0F50" w:rsidRPr="00D3634E">
        <w:rPr>
          <w:rFonts w:ascii="宋体" w:eastAsia="宋体" w:hAnsi="宋体"/>
          <w:sz w:val="21"/>
          <w:szCs w:val="21"/>
          <w:lang w:val="zh-Hant" w:eastAsia="zh-TW"/>
        </w:rPr>
        <w:t>對</w:t>
      </w:r>
      <w:r w:rsidRPr="00D3634E">
        <w:rPr>
          <w:rFonts w:ascii="宋体" w:eastAsia="宋体" w:hAnsi="宋体"/>
          <w:sz w:val="21"/>
          <w:szCs w:val="21"/>
          <w:lang w:val="zh-Hant" w:eastAsia="zh-TW"/>
        </w:rPr>
        <w:t>，</w:t>
      </w:r>
      <w:r w:rsidR="001A0F50" w:rsidRPr="00D3634E">
        <w:rPr>
          <w:rFonts w:ascii="宋体" w:eastAsia="宋体" w:hAnsi="宋体"/>
          <w:sz w:val="21"/>
          <w:szCs w:val="21"/>
          <w:lang w:val="zh-Hant" w:eastAsia="zh-TW"/>
        </w:rPr>
        <w:t>但他可能不算注意問題，就可能錦上添花，你才更顯得自己很懂，像個懂王。 然後第三件事情就是藝人的歌，因為其實現在國內大部分音樂節的藝人都是那種一兩個頂留下來很多新生代，然後那些</w:t>
      </w:r>
      <w:r w:rsidR="007434A6" w:rsidRPr="00D3634E">
        <w:rPr>
          <w:rFonts w:ascii="宋体" w:eastAsia="宋体" w:hAnsi="宋体"/>
          <w:sz w:val="21"/>
          <w:szCs w:val="21"/>
          <w:lang w:val="zh-Hant" w:eastAsia="zh-TW"/>
        </w:rPr>
        <w:t>新生</w:t>
      </w:r>
      <w:r w:rsidR="001A0F50" w:rsidRPr="00D3634E">
        <w:rPr>
          <w:rFonts w:ascii="宋体" w:eastAsia="宋体" w:hAnsi="宋体"/>
          <w:sz w:val="21"/>
          <w:szCs w:val="21"/>
          <w:lang w:val="zh-Hant" w:eastAsia="zh-TW"/>
        </w:rPr>
        <w:t xml:space="preserve">代藝人其實是非常需要了解他們到底是什麼歌火，可能一篇活動推送是放不下那麼多藝人介紹的。 </w:t>
      </w:r>
    </w:p>
    <w:p w14:paraId="2301FE27" w14:textId="77777777" w:rsidR="007434A6" w:rsidRPr="00D3634E" w:rsidRDefault="007434A6"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1A0F50" w:rsidRPr="00D3634E">
        <w:rPr>
          <w:rFonts w:ascii="宋体" w:eastAsia="宋体" w:hAnsi="宋体"/>
          <w:sz w:val="21"/>
          <w:szCs w:val="21"/>
          <w:lang w:val="zh-Hant" w:eastAsia="zh-TW"/>
        </w:rPr>
        <w:t xml:space="preserve">你一般是怎麼去瞭解說這個人他的什麼歌火，你是通過什麼平臺去知道這件事的？ </w:t>
      </w:r>
    </w:p>
    <w:p w14:paraId="60559564" w14:textId="1540A77D" w:rsidR="001A0F50" w:rsidRPr="00D3634E" w:rsidRDefault="007434A6"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A：我真的</w:t>
      </w:r>
      <w:r w:rsidR="001A0F50" w:rsidRPr="00D3634E">
        <w:rPr>
          <w:rFonts w:ascii="宋体" w:eastAsia="宋体" w:hAnsi="宋体"/>
          <w:sz w:val="21"/>
          <w:szCs w:val="21"/>
          <w:lang w:val="zh-Hant" w:eastAsia="zh-TW"/>
        </w:rPr>
        <w:t xml:space="preserve">都會打開網易雲，然後去搜每個藝人，然後看他最近熱門歌曲什麼的。 </w:t>
      </w:r>
    </w:p>
    <w:p w14:paraId="67597F6E" w14:textId="77777777" w:rsidR="007434A6" w:rsidRPr="00D3634E" w:rsidRDefault="007434A6"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1A0F50" w:rsidRPr="00D3634E">
        <w:rPr>
          <w:rFonts w:ascii="宋体" w:eastAsia="宋体" w:hAnsi="宋体"/>
          <w:sz w:val="21"/>
          <w:szCs w:val="21"/>
          <w:lang w:val="zh-Hant" w:eastAsia="zh-TW"/>
        </w:rPr>
        <w:t>你會在去之前先去聽一聽這樣</w:t>
      </w:r>
      <w:r w:rsidRPr="00D3634E">
        <w:rPr>
          <w:rFonts w:ascii="宋体" w:eastAsia="宋体" w:hAnsi="宋体"/>
          <w:sz w:val="21"/>
          <w:szCs w:val="21"/>
          <w:lang w:val="zh-Hant" w:eastAsia="zh-TW"/>
        </w:rPr>
        <w:t xml:space="preserve">？ </w:t>
      </w:r>
    </w:p>
    <w:p w14:paraId="5629117B" w14:textId="77777777" w:rsidR="00F173A5" w:rsidRPr="00D3634E" w:rsidRDefault="007434A6"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1A0F50" w:rsidRPr="00D3634E">
        <w:rPr>
          <w:rFonts w:ascii="宋体" w:eastAsia="宋体" w:hAnsi="宋体"/>
          <w:sz w:val="21"/>
          <w:szCs w:val="21"/>
          <w:lang w:val="zh-Hant" w:eastAsia="zh-TW"/>
        </w:rPr>
        <w:t>對</w:t>
      </w:r>
      <w:r w:rsidRPr="00D3634E">
        <w:rPr>
          <w:rFonts w:ascii="宋体" w:eastAsia="宋体" w:hAnsi="宋体"/>
          <w:sz w:val="21"/>
          <w:szCs w:val="21"/>
          <w:lang w:val="zh-Hant" w:eastAsia="zh-TW"/>
        </w:rPr>
        <w:t>，</w:t>
      </w:r>
      <w:r w:rsidR="001A0F50" w:rsidRPr="00D3634E">
        <w:rPr>
          <w:rFonts w:ascii="宋体" w:eastAsia="宋体" w:hAnsi="宋体"/>
          <w:sz w:val="21"/>
          <w:szCs w:val="21"/>
          <w:lang w:val="zh-Hant" w:eastAsia="zh-TW"/>
        </w:rPr>
        <w:t>是的，其實都會聽，包括其實去每次音樂節</w:t>
      </w:r>
      <w:r w:rsidRPr="00D3634E">
        <w:rPr>
          <w:rFonts w:ascii="宋体" w:eastAsia="宋体" w:hAnsi="宋体"/>
          <w:sz w:val="21"/>
          <w:szCs w:val="21"/>
          <w:lang w:val="zh-Hant" w:eastAsia="zh-TW"/>
        </w:rPr>
        <w:t>，</w:t>
      </w:r>
      <w:r w:rsidR="001A0F50" w:rsidRPr="00D3634E">
        <w:rPr>
          <w:rFonts w:ascii="宋体" w:eastAsia="宋体" w:hAnsi="宋体"/>
          <w:sz w:val="21"/>
          <w:szCs w:val="21"/>
          <w:lang w:val="zh-Hant" w:eastAsia="zh-TW"/>
        </w:rPr>
        <w:t xml:space="preserve">也會提前一天可能就是用網易雲把他的歌大致聽一遍，不然就會覺得說可能去了就跟白去一樣。 </w:t>
      </w:r>
    </w:p>
    <w:p w14:paraId="142AEE3F" w14:textId="3D593284" w:rsidR="000830F1" w:rsidRPr="00D3634E" w:rsidRDefault="00F173A5"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1A0F50" w:rsidRPr="00D3634E">
        <w:rPr>
          <w:rFonts w:ascii="宋体" w:eastAsia="宋体" w:hAnsi="宋体"/>
          <w:sz w:val="21"/>
          <w:szCs w:val="21"/>
          <w:lang w:val="zh-Hant" w:eastAsia="zh-TW"/>
        </w:rPr>
        <w:t>你在購完票到</w:t>
      </w:r>
      <w:r w:rsidRPr="00D3634E">
        <w:rPr>
          <w:rFonts w:ascii="宋体" w:eastAsia="宋体" w:hAnsi="宋体"/>
          <w:sz w:val="21"/>
          <w:szCs w:val="21"/>
          <w:lang w:val="zh-Hant" w:eastAsia="zh-TW"/>
        </w:rPr>
        <w:t>到地觀演</w:t>
      </w:r>
      <w:r w:rsidR="001A0F50" w:rsidRPr="00D3634E">
        <w:rPr>
          <w:rFonts w:ascii="宋体" w:eastAsia="宋体" w:hAnsi="宋体"/>
          <w:sz w:val="21"/>
          <w:szCs w:val="21"/>
          <w:lang w:val="zh-Hant" w:eastAsia="zh-TW"/>
        </w:rPr>
        <w:t>之前，做行程上的規劃，比方說怎麼去怎麼回這些</w:t>
      </w:r>
      <w:r w:rsidRPr="00D3634E">
        <w:rPr>
          <w:rFonts w:ascii="宋体" w:eastAsia="宋体" w:hAnsi="宋体"/>
          <w:sz w:val="21"/>
          <w:szCs w:val="21"/>
          <w:lang w:val="zh-Hant" w:eastAsia="zh-TW"/>
        </w:rPr>
        <w:t>，</w:t>
      </w:r>
      <w:r w:rsidR="001A0F50" w:rsidRPr="00D3634E">
        <w:rPr>
          <w:rFonts w:ascii="宋体" w:eastAsia="宋体" w:hAnsi="宋体"/>
          <w:sz w:val="21"/>
          <w:szCs w:val="21"/>
          <w:lang w:val="zh-Hant" w:eastAsia="zh-TW"/>
        </w:rPr>
        <w:t>怎麼來完成這件事的？ 比方說用什麼平臺，然後從哪裡獲取資訊</w:t>
      </w:r>
      <w:r w:rsidRPr="00D3634E">
        <w:rPr>
          <w:rFonts w:ascii="宋体" w:eastAsia="宋体" w:hAnsi="宋体"/>
          <w:sz w:val="21"/>
          <w:szCs w:val="21"/>
          <w:lang w:val="zh-Hant" w:eastAsia="zh-TW"/>
        </w:rPr>
        <w:t xml:space="preserve">？ </w:t>
      </w:r>
    </w:p>
    <w:p w14:paraId="4E3DE977" w14:textId="77777777" w:rsidR="00D905AA" w:rsidRPr="00D3634E" w:rsidRDefault="000830F1"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A：</w:t>
      </w:r>
      <w:r w:rsidR="001A0F50" w:rsidRPr="00D3634E">
        <w:rPr>
          <w:rFonts w:ascii="宋体" w:eastAsia="宋体" w:hAnsi="宋体"/>
          <w:sz w:val="21"/>
          <w:szCs w:val="21"/>
          <w:lang w:val="zh-Hant" w:eastAsia="zh-TW"/>
        </w:rPr>
        <w:t>我可能就會把它當成一次普通的旅遊規劃來做，就可能再確認一下它的地址之後，就會用攜程或者</w:t>
      </w:r>
      <w:r w:rsidRPr="00D3634E">
        <w:rPr>
          <w:rFonts w:ascii="宋体" w:eastAsia="宋体" w:hAnsi="宋体"/>
          <w:sz w:val="21"/>
          <w:szCs w:val="21"/>
          <w:lang w:val="zh-Hant" w:eastAsia="zh-TW"/>
        </w:rPr>
        <w:t>airbnb</w:t>
      </w:r>
      <w:r w:rsidR="001A0F50" w:rsidRPr="00D3634E">
        <w:rPr>
          <w:rFonts w:ascii="宋体" w:eastAsia="宋体" w:hAnsi="宋体"/>
          <w:sz w:val="21"/>
          <w:szCs w:val="21"/>
          <w:lang w:val="zh-Hant" w:eastAsia="zh-TW"/>
        </w:rPr>
        <w:t>來搜附近的那種住宿之類的，然後還會搜附近的餐飲什麼的，但是一般我覺得搞音樂節的地方附近都很荒涼，都</w:t>
      </w:r>
      <w:r w:rsidRPr="00D3634E">
        <w:rPr>
          <w:rFonts w:ascii="宋体" w:eastAsia="宋体" w:hAnsi="宋体"/>
          <w:sz w:val="21"/>
          <w:szCs w:val="21"/>
          <w:lang w:val="zh-Hant" w:eastAsia="zh-TW"/>
        </w:rPr>
        <w:t>不是</w:t>
      </w:r>
      <w:r w:rsidR="001A0F50" w:rsidRPr="00D3634E">
        <w:rPr>
          <w:rFonts w:ascii="宋体" w:eastAsia="宋体" w:hAnsi="宋体"/>
          <w:sz w:val="21"/>
          <w:szCs w:val="21"/>
          <w:lang w:val="zh-Hant" w:eastAsia="zh-TW"/>
        </w:rPr>
        <w:t>什麼成熟的商業區， 所以酒店其實無所謂，是餐飲，可能你真的很難找到一個就是本地人在吃的餐飲，因為那裡面大部分餐飲其實也不會上大眾點評之類的一些網站</w:t>
      </w:r>
      <w:r w:rsidRPr="00D3634E">
        <w:rPr>
          <w:rFonts w:ascii="宋体" w:eastAsia="宋体" w:hAnsi="宋体"/>
          <w:sz w:val="21"/>
          <w:szCs w:val="21"/>
          <w:lang w:val="zh-Hant" w:eastAsia="zh-TW"/>
        </w:rPr>
        <w:t xml:space="preserve">。 </w:t>
      </w:r>
    </w:p>
    <w:p w14:paraId="5A886073" w14:textId="77777777" w:rsidR="00D905AA" w:rsidRPr="00D3634E" w:rsidRDefault="00D905AA" w:rsidP="001A0F50">
      <w:pPr>
        <w:spacing w:before="240" w:after="240"/>
        <w:rPr>
          <w:rFonts w:ascii="宋体" w:eastAsia="宋体" w:hAnsi="宋体" w:cs="宋体"/>
          <w:sz w:val="21"/>
          <w:szCs w:val="21"/>
          <w:lang w:eastAsia="zh-TW"/>
        </w:rPr>
      </w:pPr>
      <w:r w:rsidRPr="00D3634E">
        <w:rPr>
          <w:rFonts w:ascii="宋体" w:eastAsia="宋体" w:hAnsi="宋体"/>
          <w:sz w:val="21"/>
          <w:szCs w:val="21"/>
          <w:lang w:val="zh-Hant" w:eastAsia="zh-TW"/>
        </w:rPr>
        <w:t>Q：</w:t>
      </w:r>
      <w:r w:rsidR="001A0F50" w:rsidRPr="00D3634E">
        <w:rPr>
          <w:rFonts w:ascii="宋体" w:eastAsia="宋体" w:hAnsi="宋体"/>
          <w:sz w:val="21"/>
          <w:szCs w:val="21"/>
          <w:lang w:val="zh-Hant" w:eastAsia="zh-TW"/>
        </w:rPr>
        <w:t xml:space="preserve">一般你已經到場地了之後，你覺得你需要獲取的是哪些資訊？ </w:t>
      </w:r>
    </w:p>
    <w:p w14:paraId="697CEDFD" w14:textId="1C457A5F" w:rsidR="001A0F50" w:rsidRPr="00D3634E" w:rsidRDefault="00D905AA">
      <w:pPr>
        <w:spacing w:before="240" w:after="240"/>
        <w:rPr>
          <w:rFonts w:ascii="宋体" w:eastAsia="宋体" w:hAnsi="宋体" w:cs="宋体" w:hint="eastAsia"/>
          <w:sz w:val="21"/>
          <w:szCs w:val="21"/>
          <w:lang w:eastAsia="zh-TW"/>
        </w:rPr>
      </w:pPr>
      <w:r w:rsidRPr="00D3634E">
        <w:rPr>
          <w:rFonts w:ascii="宋体" w:eastAsia="宋体" w:hAnsi="宋体"/>
          <w:sz w:val="21"/>
          <w:szCs w:val="21"/>
          <w:lang w:val="zh-Hant" w:eastAsia="zh-TW"/>
        </w:rPr>
        <w:t>A：</w:t>
      </w:r>
      <w:r w:rsidR="001A0F50" w:rsidRPr="00D3634E">
        <w:rPr>
          <w:rFonts w:ascii="宋体" w:eastAsia="宋体" w:hAnsi="宋体"/>
          <w:sz w:val="21"/>
          <w:szCs w:val="21"/>
          <w:lang w:val="zh-Hant" w:eastAsia="zh-TW"/>
        </w:rPr>
        <w:t>我覺得是演出資訊，</w:t>
      </w:r>
      <w:r w:rsidRPr="00D3634E">
        <w:rPr>
          <w:rFonts w:ascii="宋体" w:eastAsia="宋体" w:hAnsi="宋体"/>
          <w:sz w:val="21"/>
          <w:szCs w:val="21"/>
          <w:lang w:val="zh-Hant" w:eastAsia="zh-TW"/>
        </w:rPr>
        <w:t>一些戶外音樂節</w:t>
      </w:r>
      <w:r w:rsidR="00842CE1" w:rsidRPr="00D3634E">
        <w:rPr>
          <w:rFonts w:ascii="宋体" w:eastAsia="宋体" w:hAnsi="宋体"/>
          <w:sz w:val="21"/>
          <w:szCs w:val="21"/>
          <w:lang w:val="zh-Hant" w:eastAsia="zh-TW"/>
        </w:rPr>
        <w:t>它</w:t>
      </w:r>
      <w:r w:rsidR="001A0F50" w:rsidRPr="00D3634E">
        <w:rPr>
          <w:rFonts w:ascii="宋体" w:eastAsia="宋体" w:hAnsi="宋体"/>
          <w:sz w:val="21"/>
          <w:szCs w:val="21"/>
          <w:lang w:val="zh-Hant" w:eastAsia="zh-TW"/>
        </w:rPr>
        <w:t>可能會有幾個場地，然後每個場地可能又離得很遠，但是一般主辦方可能就給張小紙，我覺得就這種展現方式其實不太智慧，我覺得最理想的呈現方式</w:t>
      </w:r>
      <w:r w:rsidR="00CF3730" w:rsidRPr="00D3634E">
        <w:rPr>
          <w:rFonts w:ascii="宋体" w:eastAsia="宋体" w:hAnsi="宋体"/>
          <w:sz w:val="21"/>
          <w:szCs w:val="21"/>
          <w:lang w:val="zh-Hant" w:eastAsia="zh-TW"/>
        </w:rPr>
        <w:t>就是</w:t>
      </w:r>
      <w:r w:rsidR="001A0F50" w:rsidRPr="00D3634E">
        <w:rPr>
          <w:rFonts w:ascii="宋体" w:eastAsia="宋体" w:hAnsi="宋体"/>
          <w:sz w:val="21"/>
          <w:szCs w:val="21"/>
          <w:lang w:val="zh-Hant" w:eastAsia="zh-TW"/>
        </w:rPr>
        <w:t>比較智慧</w:t>
      </w:r>
      <w:r w:rsidR="00CF3730" w:rsidRPr="00D3634E">
        <w:rPr>
          <w:rFonts w:ascii="宋体" w:eastAsia="宋体" w:hAnsi="宋体"/>
          <w:sz w:val="21"/>
          <w:szCs w:val="21"/>
          <w:lang w:val="zh-Hant" w:eastAsia="zh-TW"/>
        </w:rPr>
        <w:t>，</w:t>
      </w:r>
      <w:r w:rsidRPr="00D3634E">
        <w:rPr>
          <w:rFonts w:ascii="宋体" w:eastAsia="宋体" w:hAnsi="宋体"/>
          <w:sz w:val="21"/>
          <w:szCs w:val="21"/>
          <w:lang w:val="zh-Hant" w:eastAsia="zh-TW"/>
        </w:rPr>
        <w:t xml:space="preserve"> </w:t>
      </w:r>
      <w:r w:rsidR="001A0F50" w:rsidRPr="00D3634E">
        <w:rPr>
          <w:rFonts w:ascii="宋体" w:eastAsia="宋体" w:hAnsi="宋体"/>
          <w:sz w:val="21"/>
          <w:szCs w:val="21"/>
          <w:lang w:val="zh-Hant" w:eastAsia="zh-TW"/>
        </w:rPr>
        <w:t>可以告訴我在這個時間段就有哪幾場演出，然後在什麼地方，我就知道我離哪些場地分別有多遠，這是第一個。 然後第二個我特別想知道的</w:t>
      </w:r>
      <w:r w:rsidR="00CF3730" w:rsidRPr="00D3634E">
        <w:rPr>
          <w:rFonts w:ascii="宋体" w:eastAsia="宋体" w:hAnsi="宋体"/>
          <w:sz w:val="21"/>
          <w:szCs w:val="21"/>
          <w:lang w:val="zh-Hant" w:eastAsia="zh-TW"/>
        </w:rPr>
        <w:t>是</w:t>
      </w:r>
      <w:r w:rsidR="001A0F50" w:rsidRPr="00D3634E">
        <w:rPr>
          <w:rFonts w:ascii="宋体" w:eastAsia="宋体" w:hAnsi="宋体"/>
          <w:sz w:val="21"/>
          <w:szCs w:val="21"/>
          <w:lang w:val="zh-Hant" w:eastAsia="zh-TW"/>
        </w:rPr>
        <w:t xml:space="preserve">人多不多，本來在這個場地已經佔到了前排，然後我看到一個我特別想去的演出，然後都花10多分鐘走過去，結果我已經擠不進去，這種情況其實我覺得蠻多的，所以我很想知道他現場的人流情況多不多，就跟迪士尼APP一樣，我就可以知道每個專案的排隊時間，我也想知道每個場次現在的人流情況 ，然後我預計離舞臺要多遠，就是可以給個多少米的那種直觀參考。 </w:t>
      </w:r>
    </w:p>
    <w:sectPr w:rsidR="001A0F50" w:rsidRPr="00D363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4"/>
    <w:rsid w:val="00060B92"/>
    <w:rsid w:val="000830F1"/>
    <w:rsid w:val="001007D2"/>
    <w:rsid w:val="001A0F50"/>
    <w:rsid w:val="001A4292"/>
    <w:rsid w:val="001B2FB4"/>
    <w:rsid w:val="001E0795"/>
    <w:rsid w:val="00233C18"/>
    <w:rsid w:val="0025370B"/>
    <w:rsid w:val="00280DD3"/>
    <w:rsid w:val="0032681E"/>
    <w:rsid w:val="004B6BC2"/>
    <w:rsid w:val="00635ECF"/>
    <w:rsid w:val="00697CB6"/>
    <w:rsid w:val="00711737"/>
    <w:rsid w:val="007434A6"/>
    <w:rsid w:val="00842CE1"/>
    <w:rsid w:val="00952107"/>
    <w:rsid w:val="00954C10"/>
    <w:rsid w:val="0095738B"/>
    <w:rsid w:val="00A819C0"/>
    <w:rsid w:val="00B21B10"/>
    <w:rsid w:val="00B50C67"/>
    <w:rsid w:val="00C33146"/>
    <w:rsid w:val="00CE2760"/>
    <w:rsid w:val="00CF3730"/>
    <w:rsid w:val="00D15B99"/>
    <w:rsid w:val="00D3634E"/>
    <w:rsid w:val="00D60C0A"/>
    <w:rsid w:val="00D71382"/>
    <w:rsid w:val="00D905AA"/>
    <w:rsid w:val="00E84D72"/>
    <w:rsid w:val="00EC68D3"/>
    <w:rsid w:val="00F0286D"/>
    <w:rsid w:val="00F119BA"/>
    <w:rsid w:val="00F1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79315E"/>
  <w15:docId w15:val="{B666C330-3F37-C042-983D-A7808B69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63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Yutong</cp:lastModifiedBy>
  <cp:revision>2</cp:revision>
  <dcterms:created xsi:type="dcterms:W3CDTF">2021-10-03T13:05:00Z</dcterms:created>
  <dcterms:modified xsi:type="dcterms:W3CDTF">2021-10-03T15:47:00Z</dcterms:modified>
</cp:coreProperties>
</file>